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Calibri" w:hAnsi="Calibri" w:eastAsia="Times New Roman" w:cs="Calibri"/>
          <w:b/>
          <w:sz w:val="28"/>
          <w:szCs w:val="28"/>
          <w:u w:val="single"/>
        </w:rPr>
      </w:pPr>
      <w:r>
        <w:rPr>
          <w:rFonts w:hint="default" w:ascii="Calibri" w:hAnsi="Calibri" w:eastAsia="Times New Roman" w:cs="Calibri"/>
          <w:b/>
          <w:sz w:val="28"/>
          <w:szCs w:val="28"/>
          <w:u w:val="single"/>
          <w:rtl w:val="0"/>
        </w:rPr>
        <w:t>PART-1</w:t>
      </w:r>
    </w:p>
    <w:p>
      <w:pPr>
        <w:spacing w:line="360" w:lineRule="auto"/>
        <w:jc w:val="center"/>
        <w:rPr>
          <w:rFonts w:hint="default" w:ascii="Calibri" w:hAnsi="Calibri" w:eastAsia="Times New Roman" w:cs="Calibri"/>
          <w:b/>
          <w:sz w:val="28"/>
          <w:szCs w:val="28"/>
          <w:u w:val="single"/>
        </w:rPr>
      </w:pPr>
      <w:r>
        <w:rPr>
          <w:rFonts w:hint="default" w:ascii="Calibri" w:hAnsi="Calibri" w:eastAsia="Times New Roman" w:cs="Calibri"/>
          <w:b/>
          <w:sz w:val="28"/>
          <w:szCs w:val="28"/>
          <w:u w:val="single"/>
          <w:rtl w:val="0"/>
        </w:rPr>
        <w:t>INHERITANCE</w:t>
      </w:r>
    </w:p>
    <w:p>
      <w:pPr>
        <w:shd w:val="clear" w:fill="FFFFFF"/>
        <w:spacing w:line="276" w:lineRule="auto"/>
        <w:jc w:val="both"/>
        <w:rPr>
          <w:rFonts w:hint="default" w:ascii="Calibri" w:hAnsi="Calibri" w:eastAsia="Times New Roman" w:cs="Calibri"/>
          <w:sz w:val="28"/>
          <w:szCs w:val="28"/>
          <w:u w:val="single"/>
        </w:rPr>
      </w:pPr>
      <w:r>
        <w:rPr>
          <w:rFonts w:hint="default" w:ascii="Calibri" w:hAnsi="Calibri" w:eastAsia="Times New Roman" w:cs="Calibri"/>
          <w:sz w:val="28"/>
          <w:szCs w:val="28"/>
          <w:u w:val="single"/>
          <w:rtl w:val="0"/>
        </w:rPr>
        <w:t>SUBCLASS</w:t>
      </w:r>
      <w:r>
        <w:rPr>
          <w:rFonts w:hint="default" w:ascii="Calibri" w:hAnsi="Calibri" w:eastAsia="Times New Roman" w:cs="Calibri"/>
          <w:sz w:val="28"/>
          <w:szCs w:val="28"/>
          <w:u w:val="single"/>
          <w:rtl w:val="0"/>
        </w:rPr>
        <w:tab/>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Java classes can be reused by creating new classes that are built upon existing ones.  The mechanism of deriving a new class from an old one is called inheritance. The old class is called base class or super class or parent class and the new one is called the subclass or derived class or child class.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Subclasses inherit all the variables and methods of their parent classes.  </w:t>
      </w:r>
    </w:p>
    <w:p>
      <w:pPr>
        <w:shd w:val="clear" w:fill="FFFFFF"/>
        <w:spacing w:line="276" w:lineRule="auto"/>
        <w:jc w:val="both"/>
        <w:rPr>
          <w:rFonts w:hint="default" w:ascii="Calibri" w:hAnsi="Calibri" w:eastAsia="Times New Roman" w:cs="Calibri"/>
          <w:sz w:val="28"/>
          <w:szCs w:val="28"/>
        </w:rPr>
      </w:pP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Syntax of Defining a Subclass</w:t>
      </w:r>
    </w:p>
    <w:p>
      <w:pPr>
        <w:shd w:val="clear" w:fill="FFFFFF"/>
        <w:spacing w:line="276" w:lineRule="auto"/>
        <w:jc w:val="both"/>
        <w:rPr>
          <w:rFonts w:hint="default" w:ascii="Calibri" w:hAnsi="Calibri" w:eastAsia="Times New Roman" w:cs="Calibri"/>
          <w:sz w:val="28"/>
          <w:szCs w:val="28"/>
        </w:rPr>
      </w:pP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b/>
          <w:sz w:val="28"/>
          <w:szCs w:val="28"/>
          <w:rtl w:val="0"/>
        </w:rPr>
        <w:t>class</w:t>
      </w:r>
      <w:r>
        <w:rPr>
          <w:rFonts w:hint="default" w:ascii="Calibri" w:hAnsi="Calibri" w:eastAsia="Times New Roman" w:cs="Calibri"/>
          <w:sz w:val="28"/>
          <w:szCs w:val="28"/>
          <w:rtl w:val="0"/>
        </w:rPr>
        <w:t> Subclassname </w:t>
      </w:r>
      <w:r>
        <w:rPr>
          <w:rFonts w:hint="default" w:ascii="Calibri" w:hAnsi="Calibri" w:eastAsia="Times New Roman" w:cs="Calibri"/>
          <w:b/>
          <w:sz w:val="28"/>
          <w:szCs w:val="28"/>
          <w:rtl w:val="0"/>
        </w:rPr>
        <w:t>extends</w:t>
      </w:r>
      <w:r>
        <w:rPr>
          <w:rFonts w:hint="default" w:ascii="Calibri" w:hAnsi="Calibri" w:eastAsia="Times New Roman" w:cs="Calibri"/>
          <w:sz w:val="28"/>
          <w:szCs w:val="28"/>
          <w:rtl w:val="0"/>
        </w:rPr>
        <w:t> Superclassname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//methods and fields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The keyword </w:t>
      </w:r>
      <w:r>
        <w:rPr>
          <w:rFonts w:hint="default" w:ascii="Calibri" w:hAnsi="Calibri" w:eastAsia="Times New Roman" w:cs="Calibri"/>
          <w:b/>
          <w:sz w:val="28"/>
          <w:szCs w:val="28"/>
          <w:rtl w:val="0"/>
        </w:rPr>
        <w:t>extends</w:t>
      </w:r>
      <w:r>
        <w:rPr>
          <w:rFonts w:hint="default" w:ascii="Calibri" w:hAnsi="Calibri" w:eastAsia="Times New Roman" w:cs="Calibri"/>
          <w:sz w:val="28"/>
          <w:szCs w:val="28"/>
          <w:rtl w:val="0"/>
        </w:rPr>
        <w:t xml:space="preserve"> indicates that the properties of Superclassname are extended to Subclassname.  The Subclass will now contain its own variables and methods as well as those of the Superclass. This helps to add some properties to an existing class without actually modifying it.</w:t>
      </w:r>
    </w:p>
    <w:p>
      <w:pPr>
        <w:shd w:val="clear" w:fill="FFFFFF"/>
        <w:spacing w:line="276" w:lineRule="auto"/>
        <w:jc w:val="both"/>
        <w:rPr>
          <w:rFonts w:hint="default" w:ascii="Calibri" w:hAnsi="Calibri" w:eastAsia="Times New Roman" w:cs="Calibri"/>
          <w:sz w:val="28"/>
          <w:szCs w:val="28"/>
        </w:rPr>
      </w:pPr>
    </w:p>
    <w:p>
      <w:pPr>
        <w:shd w:val="clear" w:fill="FFFFFF"/>
        <w:spacing w:line="276" w:lineRule="auto"/>
        <w:jc w:val="both"/>
        <w:rPr>
          <w:rFonts w:hint="default" w:ascii="Calibri" w:hAnsi="Calibri" w:eastAsia="Times New Roman" w:cs="Calibri"/>
          <w:sz w:val="28"/>
          <w:szCs w:val="28"/>
          <w:u w:val="single"/>
        </w:rPr>
      </w:pPr>
      <w:r>
        <w:rPr>
          <w:rFonts w:hint="default" w:ascii="Calibri" w:hAnsi="Calibri" w:eastAsia="Times New Roman" w:cs="Calibri"/>
          <w:sz w:val="28"/>
          <w:szCs w:val="28"/>
          <w:u w:val="single"/>
          <w:rtl w:val="0"/>
        </w:rPr>
        <w:t>SUPER KEYWORD</w:t>
      </w:r>
    </w:p>
    <w:p>
      <w:pPr>
        <w:shd w:val="clear" w:fill="FFFFFF"/>
        <w:spacing w:after="200"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The </w:t>
      </w:r>
      <w:r>
        <w:rPr>
          <w:rFonts w:hint="default" w:ascii="Calibri" w:hAnsi="Calibri" w:eastAsia="Times New Roman" w:cs="Calibri"/>
          <w:b/>
          <w:sz w:val="28"/>
          <w:szCs w:val="28"/>
          <w:rtl w:val="0"/>
        </w:rPr>
        <w:t>super</w:t>
      </w:r>
      <w:r>
        <w:rPr>
          <w:rFonts w:hint="default" w:ascii="Calibri" w:hAnsi="Calibri" w:eastAsia="Times New Roman" w:cs="Calibri"/>
          <w:sz w:val="28"/>
          <w:szCs w:val="28"/>
          <w:rtl w:val="0"/>
        </w:rPr>
        <w:t> keyword in java is a reference variable that is used to refer immediate parent class object.</w:t>
      </w:r>
    </w:p>
    <w:p>
      <w:pPr>
        <w:shd w:val="clear" w:fill="FFFFFF"/>
        <w:spacing w:after="200"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Whenever an instance of subclass is created, an instance of parent class is created implicitly i.e. referred by super reference variable.</w:t>
      </w:r>
    </w:p>
    <w:p>
      <w:pPr>
        <w:pStyle w:val="3"/>
        <w:keepNext w:val="0"/>
        <w:keepLines w:val="0"/>
        <w:shd w:val="clear" w:fill="FFFFFF"/>
        <w:spacing w:before="200" w:after="0" w:line="276" w:lineRule="auto"/>
        <w:jc w:val="both"/>
        <w:rPr>
          <w:rFonts w:hint="default" w:ascii="Calibri" w:hAnsi="Calibri" w:eastAsia="Times New Roman" w:cs="Calibri"/>
          <w:color w:val="610B4B"/>
          <w:sz w:val="28"/>
          <w:szCs w:val="28"/>
        </w:rPr>
      </w:pPr>
      <w:r>
        <w:rPr>
          <w:rFonts w:hint="default" w:ascii="Calibri" w:hAnsi="Calibri" w:eastAsia="Times New Roman" w:cs="Calibri"/>
          <w:color w:val="610B4B"/>
          <w:sz w:val="28"/>
          <w:szCs w:val="28"/>
          <w:rtl w:val="0"/>
        </w:rPr>
        <w:t>Usage of java super Keyword</w:t>
      </w:r>
    </w:p>
    <w:p>
      <w:pPr>
        <w:numPr>
          <w:ilvl w:val="0"/>
          <w:numId w:val="1"/>
        </w:numPr>
        <w:shd w:val="clear" w:fill="FFFFFF"/>
        <w:spacing w:before="61"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super is used to refer immediate parent class instance variable.</w:t>
      </w:r>
    </w:p>
    <w:p>
      <w:pPr>
        <w:numPr>
          <w:ilvl w:val="0"/>
          <w:numId w:val="1"/>
        </w:numPr>
        <w:shd w:val="clear" w:fill="FFFFFF"/>
        <w:spacing w:before="61"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super() is used to invoke immediate parent class constructor.</w:t>
      </w:r>
    </w:p>
    <w:p>
      <w:pPr>
        <w:numPr>
          <w:ilvl w:val="0"/>
          <w:numId w:val="1"/>
        </w:numPr>
        <w:shd w:val="clear" w:fill="FFFFFF"/>
        <w:spacing w:before="61" w:after="280"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super is used to invoke immediate parent class method.</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super keyword in subclass is used to refer immediate parent class instance variable.</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class Vehicle{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int speed=50;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class Bike4 extends Vehicle</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int speed=100;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void display()</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System.out.println(super.speed);//will print speed of Vehicle now  </w:t>
      </w:r>
    </w:p>
    <w:p>
      <w:pPr>
        <w:shd w:val="clear" w:fill="FFFFFF"/>
        <w:spacing w:line="276"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System.out.println(speed);//will print speed of Bike4 now</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  </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static void main(String args[])</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Bike4 b=new Bike4();  </w:t>
      </w:r>
    </w:p>
    <w:p>
      <w:pPr>
        <w:shd w:val="clear" w:fill="FFFFFF"/>
        <w:spacing w:line="276"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b.display();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OUTPUT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50</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ab/>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100</w:t>
      </w:r>
    </w:p>
    <w:p>
      <w:pPr>
        <w:shd w:val="clear" w:fill="FFFFFF"/>
        <w:spacing w:line="276" w:lineRule="auto"/>
        <w:jc w:val="both"/>
        <w:rPr>
          <w:rFonts w:hint="default" w:ascii="Calibri" w:hAnsi="Calibri" w:eastAsia="Times New Roman" w:cs="Calibri"/>
          <w:sz w:val="28"/>
          <w:szCs w:val="28"/>
        </w:rPr>
      </w:pPr>
    </w:p>
    <w:p>
      <w:pPr>
        <w:shd w:val="clear" w:fill="FFFFFF"/>
        <w:spacing w:line="276" w:lineRule="auto"/>
        <w:jc w:val="both"/>
        <w:rPr>
          <w:rFonts w:hint="default" w:ascii="Calibri" w:hAnsi="Calibri" w:eastAsia="Times New Roman" w:cs="Calibri"/>
          <w:b/>
          <w:sz w:val="28"/>
          <w:szCs w:val="28"/>
          <w:u w:val="single"/>
        </w:rPr>
      </w:pPr>
      <w:r>
        <w:rPr>
          <w:rFonts w:hint="default" w:ascii="Calibri" w:hAnsi="Calibri" w:eastAsia="Times New Roman" w:cs="Calibri"/>
          <w:b/>
          <w:sz w:val="28"/>
          <w:szCs w:val="28"/>
          <w:u w:val="single"/>
          <w:rtl w:val="0"/>
        </w:rPr>
        <w:t>SUBCLASS CONSTRUCTOR</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A subclass constructor is used to construct the instance variables of both the subclass and the superclass. The subclass constructor uses the keyword super to invoke the constructor method of the superclass. The call to the superclass constructor must appear as the first statement within the subclass constructor and the parameters in the </w:t>
      </w:r>
      <w:r>
        <w:rPr>
          <w:rFonts w:hint="default" w:ascii="Calibri" w:hAnsi="Calibri" w:eastAsia="Times New Roman" w:cs="Calibri"/>
          <w:b/>
          <w:sz w:val="28"/>
          <w:szCs w:val="28"/>
          <w:rtl w:val="0"/>
        </w:rPr>
        <w:t>super</w:t>
      </w:r>
      <w:r>
        <w:rPr>
          <w:rFonts w:hint="default" w:ascii="Calibri" w:hAnsi="Calibri" w:eastAsia="Times New Roman" w:cs="Calibri"/>
          <w:sz w:val="28"/>
          <w:szCs w:val="28"/>
          <w:rtl w:val="0"/>
        </w:rPr>
        <w:t xml:space="preserve"> call must match the order and type of the instance variable declared in the superclass.</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Example program</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Room</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int l,b;</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Room(int x, int y)</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l=x;b=y;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int area()</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ab/>
      </w: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return(l*b);</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Bedroom extends Room</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//Inheriting Room</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int h;</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Bedroom(int x,int y, int z)</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super(x,y);</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Pass values to superclass</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h = z;</w:t>
      </w:r>
      <w:r>
        <w:rPr>
          <w:rFonts w:hint="default" w:ascii="Calibri" w:hAnsi="Calibri" w:eastAsia="Times New Roman" w:cs="Calibri"/>
          <w:sz w:val="28"/>
          <w:szCs w:val="28"/>
          <w:rtl w:val="0"/>
        </w:rPr>
        <w:tab/>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int volume()</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return(l*b*h);</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subclasscons</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public static void main(String args[])</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Bedroom room1=new Bedroom(10,15,20);</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ab/>
      </w:r>
      <w:r>
        <w:rPr>
          <w:rFonts w:hint="default" w:ascii="Calibri" w:hAnsi="Calibri" w:eastAsia="Times New Roman" w:cs="Calibri"/>
          <w:sz w:val="28"/>
          <w:szCs w:val="28"/>
          <w:rtl w:val="0"/>
        </w:rPr>
        <w:t>int a=room1.area();</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//superclass method</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ab/>
      </w:r>
      <w:r>
        <w:rPr>
          <w:rFonts w:hint="default" w:ascii="Calibri" w:hAnsi="Calibri" w:eastAsia="Times New Roman" w:cs="Calibri"/>
          <w:sz w:val="28"/>
          <w:szCs w:val="28"/>
          <w:rtl w:val="0"/>
        </w:rPr>
        <w:t>int v=room1.volume();</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//subclass method</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ab/>
      </w:r>
      <w:r>
        <w:rPr>
          <w:rFonts w:hint="default" w:ascii="Calibri" w:hAnsi="Calibri" w:eastAsia="Times New Roman" w:cs="Calibri"/>
          <w:sz w:val="28"/>
          <w:szCs w:val="28"/>
          <w:rtl w:val="0"/>
        </w:rPr>
        <w:t>System.out.println("Area= "+a);</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ab/>
      </w:r>
      <w:r>
        <w:rPr>
          <w:rFonts w:hint="default" w:ascii="Calibri" w:hAnsi="Calibri" w:eastAsia="Times New Roman" w:cs="Calibri"/>
          <w:sz w:val="28"/>
          <w:szCs w:val="28"/>
          <w:rtl w:val="0"/>
        </w:rPr>
        <w:t>System.out.println("Volume="+v);</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OUTPUT: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Area=150</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ab/>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Volume=3000</w:t>
      </w:r>
    </w:p>
    <w:p>
      <w:pPr>
        <w:shd w:val="clear" w:fill="FFFFFF"/>
        <w:spacing w:line="276" w:lineRule="auto"/>
        <w:jc w:val="both"/>
        <w:rPr>
          <w:rFonts w:hint="default" w:ascii="Calibri" w:hAnsi="Calibri" w:eastAsia="Times New Roman" w:cs="Calibri"/>
          <w:sz w:val="28"/>
          <w:szCs w:val="28"/>
        </w:rPr>
      </w:pPr>
    </w:p>
    <w:p>
      <w:pPr>
        <w:shd w:val="clear" w:fill="FFFFFF"/>
        <w:spacing w:line="276" w:lineRule="auto"/>
        <w:jc w:val="both"/>
        <w:rPr>
          <w:rFonts w:hint="default" w:ascii="Calibri" w:hAnsi="Calibri" w:eastAsia="Times New Roman" w:cs="Calibri"/>
          <w:b/>
          <w:sz w:val="28"/>
          <w:szCs w:val="28"/>
          <w:u w:val="single"/>
        </w:rPr>
      </w:pPr>
      <w:r>
        <w:rPr>
          <w:rFonts w:hint="default" w:ascii="Calibri" w:hAnsi="Calibri" w:eastAsia="Times New Roman" w:cs="Calibri"/>
          <w:b/>
          <w:sz w:val="28"/>
          <w:szCs w:val="28"/>
          <w:u w:val="single"/>
          <w:rtl w:val="0"/>
        </w:rPr>
        <w:t>SINGLE INHERITANCE</w:t>
      </w:r>
    </w:p>
    <w:p>
      <w:pPr>
        <w:shd w:val="clear" w:fill="FFFFFF"/>
        <w:spacing w:line="240" w:lineRule="auto"/>
        <w:rPr>
          <w:rFonts w:hint="default" w:ascii="Calibri" w:hAnsi="Calibri" w:eastAsia="Times New Roman" w:cs="Calibri"/>
          <w:color w:val="222426"/>
          <w:sz w:val="28"/>
          <w:szCs w:val="28"/>
        </w:rPr>
      </w:pPr>
      <w:r>
        <w:rPr>
          <w:rFonts w:hint="default" w:ascii="Calibri" w:hAnsi="Calibri" w:eastAsia="Times New Roman" w:cs="Calibri"/>
          <w:color w:val="222426"/>
          <w:sz w:val="28"/>
          <w:szCs w:val="28"/>
          <w:rtl w:val="0"/>
        </w:rPr>
        <w:t>When a class extends another one class only then we call it a single inheritance. The below flow diagram shows that class B extends only one class which is A. Here A is a </w:t>
      </w:r>
      <w:r>
        <w:rPr>
          <w:rFonts w:hint="default" w:ascii="Calibri" w:hAnsi="Calibri" w:eastAsia="Times New Roman" w:cs="Calibri"/>
          <w:b/>
          <w:color w:val="222426"/>
          <w:sz w:val="28"/>
          <w:szCs w:val="28"/>
          <w:rtl w:val="0"/>
        </w:rPr>
        <w:t>Super class</w:t>
      </w:r>
      <w:r>
        <w:rPr>
          <w:rFonts w:hint="default" w:ascii="Calibri" w:hAnsi="Calibri" w:eastAsia="Times New Roman" w:cs="Calibri"/>
          <w:color w:val="222426"/>
          <w:sz w:val="28"/>
          <w:szCs w:val="28"/>
          <w:rtl w:val="0"/>
        </w:rPr>
        <w:t> of B and B would be  a </w:t>
      </w:r>
      <w:r>
        <w:rPr>
          <w:rFonts w:hint="default" w:ascii="Calibri" w:hAnsi="Calibri" w:eastAsia="Times New Roman" w:cs="Calibri"/>
          <w:b/>
          <w:color w:val="222426"/>
          <w:sz w:val="28"/>
          <w:szCs w:val="28"/>
          <w:rtl w:val="0"/>
        </w:rPr>
        <w:t>Sub class</w:t>
      </w:r>
      <w:r>
        <w:rPr>
          <w:rFonts w:hint="default" w:ascii="Calibri" w:hAnsi="Calibri" w:eastAsia="Times New Roman" w:cs="Calibri"/>
          <w:color w:val="222426"/>
          <w:sz w:val="28"/>
          <w:szCs w:val="28"/>
          <w:rtl w:val="0"/>
        </w:rPr>
        <w:t> of A.</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Example Program on Single Inheritance</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A</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public void methodA()</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System.out.println("Base class method");</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B extends A</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public void methodB()</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System.out.println("Child class method");</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single</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public static void main(String args[])</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B obj = new B();</w:t>
      </w:r>
    </w:p>
    <w:p>
      <w:pPr>
        <w:shd w:val="clear" w:fill="FFFFFF"/>
        <w:spacing w:line="276"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obj.methodA(); //calling super class method</w:t>
      </w:r>
    </w:p>
    <w:p>
      <w:pPr>
        <w:shd w:val="clear" w:fill="FFFFFF"/>
        <w:spacing w:line="276"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obj.methodB(); //calling local method</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OUTPUT:</w:t>
      </w:r>
      <w:r>
        <w:rPr>
          <w:rFonts w:hint="default" w:ascii="Calibri" w:hAnsi="Calibri" w:eastAsia="Times New Roman" w:cs="Calibri"/>
          <w:sz w:val="28"/>
          <w:szCs w:val="28"/>
          <w:rtl w:val="0"/>
        </w:rPr>
        <w:tab/>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Base class method</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Child class method</w:t>
      </w:r>
    </w:p>
    <w:p>
      <w:pPr>
        <w:shd w:val="clear" w:fill="FFFFFF"/>
        <w:spacing w:line="276" w:lineRule="auto"/>
        <w:jc w:val="both"/>
        <w:rPr>
          <w:rFonts w:hint="default" w:ascii="Calibri" w:hAnsi="Calibri" w:eastAsia="Times New Roman" w:cs="Calibri"/>
          <w:b/>
          <w:sz w:val="28"/>
          <w:szCs w:val="28"/>
          <w:u w:val="single"/>
        </w:rPr>
      </w:pPr>
      <w:r>
        <w:rPr>
          <w:rFonts w:hint="default" w:ascii="Calibri" w:hAnsi="Calibri" w:eastAsia="Times New Roman" w:cs="Calibri"/>
          <w:b/>
          <w:sz w:val="28"/>
          <w:szCs w:val="28"/>
          <w:u w:val="single"/>
          <w:rtl w:val="0"/>
        </w:rPr>
        <w:t>MULTILEVEL INHERITANCE</w:t>
      </w:r>
    </w:p>
    <w:p>
      <w:pPr>
        <w:shd w:val="clear" w:fill="FFFFFF"/>
        <w:spacing w:line="240" w:lineRule="auto"/>
        <w:rPr>
          <w:rFonts w:hint="default" w:ascii="Calibri" w:hAnsi="Calibri" w:eastAsia="Times New Roman" w:cs="Calibri"/>
          <w:color w:val="222426"/>
          <w:sz w:val="28"/>
          <w:szCs w:val="28"/>
        </w:rPr>
      </w:pPr>
      <w:r>
        <w:rPr>
          <w:rFonts w:hint="default" w:ascii="Calibri" w:hAnsi="Calibri" w:eastAsia="Times New Roman" w:cs="Calibri"/>
          <w:b/>
          <w:color w:val="222426"/>
          <w:sz w:val="28"/>
          <w:szCs w:val="28"/>
          <w:rtl w:val="0"/>
        </w:rPr>
        <w:t>Multilevel inheritance</w:t>
      </w:r>
      <w:r>
        <w:rPr>
          <w:rFonts w:hint="default" w:ascii="Calibri" w:hAnsi="Calibri" w:eastAsia="Times New Roman" w:cs="Calibri"/>
          <w:color w:val="222426"/>
          <w:sz w:val="28"/>
          <w:szCs w:val="28"/>
          <w:rtl w:val="0"/>
        </w:rPr>
        <w:t> refers to a mechanism in Object Oriented technology where one can inherit from a derived class, thereby making this derived class the base class for the new class. As you can see in below flow diagram C is subclass or child class of B and B is a child class of A.</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Example Program on Multilevel Inheritance</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class X</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public void methodX()</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System.out.println("Class X method");</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class Y extends X</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public void methodY()</w:t>
      </w:r>
    </w:p>
    <w:p>
      <w:pPr>
        <w:shd w:val="clear" w:fill="FFFFFF"/>
        <w:spacing w:line="240" w:lineRule="auto"/>
        <w:ind w:firstLine="720"/>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System.out.println("class Y method");</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class Z extends Y</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public void methodZ()</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System.out.println("class Z method");</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class multilevel</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static void main(String args[])</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Z obj = new Z();</w:t>
      </w:r>
    </w:p>
    <w:p>
      <w:pPr>
        <w:shd w:val="clear" w:fill="FFFFFF"/>
        <w:spacing w:line="240" w:lineRule="auto"/>
        <w:ind w:firstLine="720"/>
        <w:rPr>
          <w:rFonts w:hint="default" w:ascii="Calibri" w:hAnsi="Calibri" w:eastAsia="Times New Roman" w:cs="Calibri"/>
          <w:sz w:val="28"/>
          <w:szCs w:val="28"/>
        </w:rPr>
      </w:pPr>
      <w:r>
        <w:rPr>
          <w:rFonts w:hint="default" w:ascii="Calibri" w:hAnsi="Calibri" w:eastAsia="Times New Roman" w:cs="Calibri"/>
          <w:sz w:val="28"/>
          <w:szCs w:val="28"/>
          <w:rtl w:val="0"/>
        </w:rPr>
        <w:t xml:space="preserve">     obj.methodX(); //calling grand parent class method</w:t>
      </w:r>
    </w:p>
    <w:p>
      <w:pPr>
        <w:shd w:val="clear" w:fill="FFFFFF"/>
        <w:spacing w:line="240" w:lineRule="auto"/>
        <w:ind w:firstLine="720"/>
        <w:rPr>
          <w:rFonts w:hint="default" w:ascii="Calibri" w:hAnsi="Calibri" w:eastAsia="Times New Roman" w:cs="Calibri"/>
          <w:sz w:val="28"/>
          <w:szCs w:val="28"/>
        </w:rPr>
      </w:pPr>
      <w:r>
        <w:rPr>
          <w:rFonts w:hint="default" w:ascii="Calibri" w:hAnsi="Calibri" w:eastAsia="Times New Roman" w:cs="Calibri"/>
          <w:sz w:val="28"/>
          <w:szCs w:val="28"/>
          <w:rtl w:val="0"/>
        </w:rPr>
        <w:t xml:space="preserve">     obj.methodY(); //calling parent class method</w:t>
      </w:r>
    </w:p>
    <w:p>
      <w:pPr>
        <w:shd w:val="clear" w:fill="FFFFFF"/>
        <w:spacing w:line="240" w:lineRule="auto"/>
        <w:ind w:firstLine="720"/>
        <w:rPr>
          <w:rFonts w:hint="default" w:ascii="Calibri" w:hAnsi="Calibri" w:eastAsia="Times New Roman" w:cs="Calibri"/>
          <w:sz w:val="28"/>
          <w:szCs w:val="28"/>
        </w:rPr>
      </w:pPr>
      <w:r>
        <w:rPr>
          <w:rFonts w:hint="default" w:ascii="Calibri" w:hAnsi="Calibri" w:eastAsia="Times New Roman" w:cs="Calibri"/>
          <w:sz w:val="28"/>
          <w:szCs w:val="28"/>
          <w:rtl w:val="0"/>
        </w:rPr>
        <w:t xml:space="preserve">     obj.methodZ(); //calling local method</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OUTPUT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X method</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Y method</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Z method</w:t>
      </w:r>
    </w:p>
    <w:p>
      <w:pPr>
        <w:shd w:val="clear" w:fill="FFFFFF"/>
        <w:spacing w:line="276" w:lineRule="auto"/>
        <w:jc w:val="both"/>
        <w:rPr>
          <w:rFonts w:hint="default" w:ascii="Calibri" w:hAnsi="Calibri" w:eastAsia="Times New Roman" w:cs="Calibri"/>
          <w:sz w:val="28"/>
          <w:szCs w:val="28"/>
        </w:rPr>
      </w:pPr>
    </w:p>
    <w:p>
      <w:pPr>
        <w:shd w:val="clear" w:fill="FFFFFF"/>
        <w:spacing w:line="276" w:lineRule="auto"/>
        <w:jc w:val="both"/>
        <w:rPr>
          <w:rFonts w:hint="default" w:ascii="Calibri" w:hAnsi="Calibri" w:eastAsia="Times New Roman" w:cs="Calibri"/>
          <w:b/>
          <w:sz w:val="28"/>
          <w:szCs w:val="28"/>
          <w:u w:val="single"/>
        </w:rPr>
      </w:pPr>
      <w:r>
        <w:rPr>
          <w:rFonts w:hint="default" w:ascii="Calibri" w:hAnsi="Calibri" w:eastAsia="Times New Roman" w:cs="Calibri"/>
          <w:b/>
          <w:sz w:val="28"/>
          <w:szCs w:val="28"/>
          <w:u w:val="single"/>
          <w:rtl w:val="0"/>
        </w:rPr>
        <w:t>HIERARCHICAL INHERITANCE</w:t>
      </w:r>
    </w:p>
    <w:p>
      <w:pPr>
        <w:shd w:val="clear" w:fill="FFFFFF"/>
        <w:spacing w:line="276" w:lineRule="auto"/>
        <w:jc w:val="both"/>
        <w:rPr>
          <w:rFonts w:hint="default" w:ascii="Calibri" w:hAnsi="Calibri" w:eastAsia="Times New Roman" w:cs="Calibri"/>
          <w:color w:val="222426"/>
          <w:sz w:val="28"/>
          <w:szCs w:val="28"/>
          <w:highlight w:val="white"/>
        </w:rPr>
      </w:pPr>
      <w:r>
        <w:rPr>
          <w:rFonts w:hint="default" w:ascii="Calibri" w:hAnsi="Calibri" w:eastAsia="Times New Roman" w:cs="Calibri"/>
          <w:color w:val="222426"/>
          <w:sz w:val="28"/>
          <w:szCs w:val="28"/>
          <w:highlight w:val="white"/>
          <w:rtl w:val="0"/>
        </w:rPr>
        <w:t>In this type of inheritance one class is inherited by many</w:t>
      </w:r>
      <w:r>
        <w:rPr>
          <w:rFonts w:hint="default" w:ascii="Calibri" w:hAnsi="Calibri" w:eastAsia="Times New Roman" w:cs="Calibri"/>
          <w:b/>
          <w:color w:val="222426"/>
          <w:sz w:val="28"/>
          <w:szCs w:val="28"/>
          <w:highlight w:val="white"/>
          <w:rtl w:val="0"/>
        </w:rPr>
        <w:t> sub classes</w:t>
      </w:r>
      <w:r>
        <w:rPr>
          <w:rFonts w:hint="default" w:ascii="Calibri" w:hAnsi="Calibri" w:eastAsia="Times New Roman" w:cs="Calibri"/>
          <w:color w:val="222426"/>
          <w:sz w:val="28"/>
          <w:szCs w:val="28"/>
          <w:highlight w:val="white"/>
          <w:rtl w:val="0"/>
        </w:rPr>
        <w:t>.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color w:val="222426"/>
          <w:sz w:val="28"/>
          <w:szCs w:val="28"/>
          <w:highlight w:val="white"/>
          <w:rtl w:val="0"/>
        </w:rPr>
        <w:t xml:space="preserve">Example Program on </w:t>
      </w:r>
      <w:r>
        <w:rPr>
          <w:rFonts w:hint="default" w:ascii="Calibri" w:hAnsi="Calibri" w:eastAsia="Times New Roman" w:cs="Calibri"/>
          <w:sz w:val="28"/>
          <w:szCs w:val="28"/>
          <w:rtl w:val="0"/>
        </w:rPr>
        <w:t>Hierarchical Inheritance</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A</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int a=10;</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B extends A</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int b=30;</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void display()</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System.out.println("The values are:"+a+"   "+b);</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C extends A</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int c=40;</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void show()</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System.out.println("The values are:"+a+"   "+c);</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hierarchicaldemo</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public static void main(String args[])</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B obj1=new B();</w:t>
      </w:r>
    </w:p>
    <w:p>
      <w:pPr>
        <w:shd w:val="clear" w:fill="FFFFFF"/>
        <w:spacing w:line="276"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obj1.display();</w:t>
      </w:r>
    </w:p>
    <w:p>
      <w:pPr>
        <w:shd w:val="clear" w:fill="FFFFFF"/>
        <w:spacing w:line="276"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C obj2=new C();</w:t>
      </w:r>
    </w:p>
    <w:p>
      <w:pPr>
        <w:shd w:val="clear" w:fill="FFFFFF"/>
        <w:spacing w:line="276"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obj2.show();</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OUTPUT: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The values are:10</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30</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The values are:10</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40</w:t>
      </w:r>
    </w:p>
    <w:p>
      <w:pPr>
        <w:spacing w:line="240" w:lineRule="auto"/>
        <w:rPr>
          <w:rFonts w:hint="default" w:ascii="Calibri" w:hAnsi="Calibri" w:eastAsia="Calibri" w:cs="Calibri"/>
          <w:sz w:val="28"/>
          <w:szCs w:val="28"/>
        </w:rPr>
      </w:pPr>
    </w:p>
    <w:p>
      <w:pPr>
        <w:spacing w:line="240" w:lineRule="auto"/>
        <w:rPr>
          <w:rFonts w:hint="default" w:ascii="Calibri" w:hAnsi="Calibri" w:eastAsia="Times New Roman" w:cs="Calibri"/>
          <w:b/>
          <w:sz w:val="28"/>
          <w:szCs w:val="28"/>
        </w:rPr>
      </w:pPr>
      <w:r>
        <w:rPr>
          <w:rFonts w:hint="default" w:ascii="Calibri" w:hAnsi="Calibri" w:eastAsia="Times New Roman" w:cs="Calibri"/>
          <w:b/>
          <w:sz w:val="28"/>
          <w:szCs w:val="28"/>
          <w:rtl w:val="0"/>
        </w:rPr>
        <w:t>Method Overriding: Design a vehicle class hierarchy in Java, and develop a program to demonstrate Polymorphism.</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import java.io.*;</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Vehicle</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String regno;</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int model;</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Vehicle(String r, int m)</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regno=r;</w:t>
      </w:r>
    </w:p>
    <w:p>
      <w:pPr>
        <w:shd w:val="clear" w:fill="FFFFFF"/>
        <w:spacing w:line="240"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model=m;</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void display()</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System.out.println("registration no:"+regno);</w:t>
      </w:r>
    </w:p>
    <w:p>
      <w:pPr>
        <w:shd w:val="clear" w:fill="FFFFFF"/>
        <w:spacing w:line="240"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System.out.println("model no:"+model);</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40" w:lineRule="auto"/>
        <w:jc w:val="both"/>
        <w:rPr>
          <w:rFonts w:hint="default" w:ascii="Calibri" w:hAnsi="Calibri" w:eastAsia="Times New Roman" w:cs="Calibri"/>
          <w:sz w:val="28"/>
          <w:szCs w:val="28"/>
        </w:rPr>
      </w:pP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Twowheeler extends Vehicle</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int noofwheel;</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Twowheeler(String r,int m,int n)</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super(r,m);</w:t>
      </w:r>
    </w:p>
    <w:p>
      <w:pPr>
        <w:shd w:val="clear" w:fill="FFFFFF"/>
        <w:spacing w:line="240"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noofwheel=n;</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void display()</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System.out.println("Two wheeler tvs");</w:t>
      </w:r>
    </w:p>
    <w:p>
      <w:pPr>
        <w:shd w:val="clear" w:fill="FFFFFF"/>
        <w:spacing w:line="240"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super.display();</w:t>
      </w:r>
    </w:p>
    <w:p>
      <w:pPr>
        <w:shd w:val="clear" w:fill="FFFFFF"/>
        <w:spacing w:line="240"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System.out.println("no of wheel" +noofwheel);</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40" w:lineRule="auto"/>
        <w:jc w:val="both"/>
        <w:rPr>
          <w:rFonts w:hint="default" w:ascii="Calibri" w:hAnsi="Calibri" w:eastAsia="Times New Roman" w:cs="Calibri"/>
          <w:sz w:val="28"/>
          <w:szCs w:val="28"/>
        </w:rPr>
      </w:pP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Threewheeler extends Vehicle</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int noofleaf;</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Threewheeler(String r,int m,int n)</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super(r,m);</w:t>
      </w:r>
    </w:p>
    <w:p>
      <w:pPr>
        <w:shd w:val="clear" w:fill="FFFFFF"/>
        <w:spacing w:line="240"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noofleaf=n;</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ab/>
      </w:r>
      <w:r>
        <w:rPr>
          <w:rFonts w:hint="default" w:ascii="Calibri" w:hAnsi="Calibri" w:eastAsia="Times New Roman" w:cs="Calibri"/>
          <w:sz w:val="28"/>
          <w:szCs w:val="28"/>
          <w:rtl w:val="0"/>
        </w:rPr>
        <w:t>void display()</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System.out.println("three wheeler auto");</w:t>
      </w:r>
    </w:p>
    <w:p>
      <w:pPr>
        <w:shd w:val="clear" w:fill="FFFFFF"/>
        <w:spacing w:line="240"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super.display();</w:t>
      </w:r>
    </w:p>
    <w:p>
      <w:pPr>
        <w:shd w:val="clear" w:fill="FFFFFF"/>
        <w:spacing w:line="240"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System.out.println("no of leaf" +noofleaf);</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40" w:lineRule="auto"/>
        <w:jc w:val="both"/>
        <w:rPr>
          <w:rFonts w:hint="default" w:ascii="Calibri" w:hAnsi="Calibri" w:eastAsia="Times New Roman" w:cs="Calibri"/>
          <w:sz w:val="28"/>
          <w:szCs w:val="28"/>
        </w:rPr>
      </w:pP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Fourwheeler extends Vehicle</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int noofleaf;</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Fourwheeler(String r,int m,int n)</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super(r,m);</w:t>
      </w:r>
    </w:p>
    <w:p>
      <w:pPr>
        <w:shd w:val="clear" w:fill="FFFFFF"/>
        <w:spacing w:line="240"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noofleaf=n;</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void display()</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System.out.println("four wheeler car");</w:t>
      </w:r>
    </w:p>
    <w:p>
      <w:pPr>
        <w:shd w:val="clear" w:fill="FFFFFF"/>
        <w:spacing w:line="240"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super.display();</w:t>
      </w:r>
    </w:p>
    <w:p>
      <w:pPr>
        <w:shd w:val="clear" w:fill="FFFFFF"/>
        <w:spacing w:line="240"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System.out.println("no of leaf" +noofleaf);</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40" w:lineRule="auto"/>
        <w:jc w:val="both"/>
        <w:rPr>
          <w:rFonts w:hint="default" w:ascii="Calibri" w:hAnsi="Calibri" w:eastAsia="Times New Roman" w:cs="Calibri"/>
          <w:sz w:val="28"/>
          <w:szCs w:val="28"/>
        </w:rPr>
      </w:pP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public class Vehicledemo</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public static void main(String arg[])</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Twowheeler t1;</w:t>
      </w:r>
    </w:p>
    <w:p>
      <w:pPr>
        <w:shd w:val="clear" w:fill="FFFFFF"/>
        <w:spacing w:line="240"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Threewheeler th1;</w:t>
      </w:r>
    </w:p>
    <w:p>
      <w:pPr>
        <w:shd w:val="clear" w:fill="FFFFFF"/>
        <w:spacing w:line="240"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Fourwheeler f1;</w:t>
      </w:r>
    </w:p>
    <w:p>
      <w:pPr>
        <w:shd w:val="clear" w:fill="FFFFFF"/>
        <w:spacing w:line="240"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t1=new Twowheeler("TN74 12345", 1,2);</w:t>
      </w:r>
    </w:p>
    <w:p>
      <w:pPr>
        <w:shd w:val="clear" w:fill="FFFFFF"/>
        <w:spacing w:line="240"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th1=new Threewheeler("TN74 54321", 4,3);</w:t>
      </w:r>
    </w:p>
    <w:p>
      <w:pPr>
        <w:shd w:val="clear" w:fill="FFFFFF"/>
        <w:spacing w:line="240"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f1=new Fourwheeler("TN34 45677",5,4);</w:t>
      </w:r>
    </w:p>
    <w:p>
      <w:pPr>
        <w:shd w:val="clear" w:fill="FFFFFF"/>
        <w:spacing w:line="240"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t1.display();</w:t>
      </w:r>
    </w:p>
    <w:p>
      <w:pPr>
        <w:shd w:val="clear" w:fill="FFFFFF"/>
        <w:spacing w:line="240"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th1.display();</w:t>
      </w:r>
    </w:p>
    <w:p>
      <w:pPr>
        <w:shd w:val="clear" w:fill="FFFFFF"/>
        <w:spacing w:line="240"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f1.display();</w:t>
      </w:r>
    </w:p>
    <w:p>
      <w:pPr>
        <w:shd w:val="clear" w:fill="FFFFFF"/>
        <w:spacing w:line="240"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OUTPUT :</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Two wheeler tvs</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registration no:TN74 12345</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model no:1</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no of wheel2</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three wheeler auto</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registration no:TN74 54321</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model no:4</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no of leaf3</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four wheeler car</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registration no:TN34 45677</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model no:5</w:t>
      </w:r>
    </w:p>
    <w:p>
      <w:pPr>
        <w:shd w:val="clear" w:fill="FFFFFF"/>
        <w:spacing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no of leaf4</w:t>
      </w:r>
    </w:p>
    <w:p>
      <w:pPr>
        <w:shd w:val="clear" w:fill="FFFFFF"/>
        <w:spacing w:line="276" w:lineRule="auto"/>
        <w:jc w:val="both"/>
        <w:rPr>
          <w:rFonts w:hint="default" w:ascii="Calibri" w:hAnsi="Calibri" w:eastAsia="Times New Roman" w:cs="Calibri"/>
          <w:sz w:val="28"/>
          <w:szCs w:val="28"/>
        </w:rPr>
      </w:pPr>
    </w:p>
    <w:p>
      <w:pPr>
        <w:shd w:val="clear" w:fill="FFFFFF"/>
        <w:spacing w:line="276" w:lineRule="auto"/>
        <w:jc w:val="both"/>
        <w:rPr>
          <w:rFonts w:hint="default" w:ascii="Calibri" w:hAnsi="Calibri" w:eastAsia="Times New Roman" w:cs="Calibri"/>
          <w:b/>
          <w:sz w:val="28"/>
          <w:szCs w:val="28"/>
          <w:u w:val="single"/>
        </w:rPr>
      </w:pPr>
      <w:r>
        <w:rPr>
          <w:rFonts w:hint="default" w:ascii="Calibri" w:hAnsi="Calibri" w:eastAsia="Times New Roman" w:cs="Calibri"/>
          <w:b/>
          <w:sz w:val="28"/>
          <w:szCs w:val="28"/>
          <w:u w:val="single"/>
          <w:rtl w:val="0"/>
        </w:rPr>
        <w:t>Final Keyword In Java</w:t>
      </w:r>
    </w:p>
    <w:p>
      <w:pPr>
        <w:shd w:val="clear" w:fill="FFFFFF"/>
        <w:spacing w:before="280" w:after="280"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The </w:t>
      </w:r>
      <w:r>
        <w:rPr>
          <w:rFonts w:hint="default" w:ascii="Calibri" w:hAnsi="Calibri" w:eastAsia="Times New Roman" w:cs="Calibri"/>
          <w:b/>
          <w:sz w:val="28"/>
          <w:szCs w:val="28"/>
          <w:rtl w:val="0"/>
        </w:rPr>
        <w:t>final keyword</w:t>
      </w:r>
      <w:r>
        <w:rPr>
          <w:rFonts w:hint="default" w:ascii="Calibri" w:hAnsi="Calibri" w:eastAsia="Times New Roman" w:cs="Calibri"/>
          <w:sz w:val="28"/>
          <w:szCs w:val="28"/>
          <w:rtl w:val="0"/>
        </w:rPr>
        <w:t> in java is used to restrict the user. The java final keyword can be used in many contexts. Final can be:</w:t>
      </w:r>
    </w:p>
    <w:p>
      <w:pPr>
        <w:numPr>
          <w:ilvl w:val="0"/>
          <w:numId w:val="2"/>
        </w:numPr>
        <w:shd w:val="clear" w:fill="FFFFFF"/>
        <w:spacing w:line="276" w:lineRule="auto"/>
        <w:ind w:left="720" w:hanging="360"/>
        <w:jc w:val="both"/>
        <w:rPr>
          <w:rFonts w:hint="default" w:ascii="Calibri" w:hAnsi="Calibri" w:eastAsia="Times New Roman" w:cs="Calibri"/>
          <w:sz w:val="28"/>
          <w:szCs w:val="28"/>
        </w:rPr>
      </w:pPr>
      <w:r>
        <w:rPr>
          <w:rFonts w:hint="default" w:ascii="Calibri" w:hAnsi="Calibri" w:eastAsia="Times New Roman" w:cs="Calibri"/>
          <w:sz w:val="28"/>
          <w:szCs w:val="28"/>
          <w:rtl w:val="0"/>
        </w:rPr>
        <w:t>variable</w:t>
      </w:r>
    </w:p>
    <w:p>
      <w:pPr>
        <w:numPr>
          <w:ilvl w:val="0"/>
          <w:numId w:val="2"/>
        </w:numPr>
        <w:shd w:val="clear" w:fill="FFFFFF"/>
        <w:spacing w:before="60" w:line="276" w:lineRule="auto"/>
        <w:ind w:left="720" w:hanging="360"/>
        <w:jc w:val="both"/>
        <w:rPr>
          <w:rFonts w:hint="default" w:ascii="Calibri" w:hAnsi="Calibri" w:eastAsia="Times New Roman" w:cs="Calibri"/>
          <w:sz w:val="28"/>
          <w:szCs w:val="28"/>
        </w:rPr>
      </w:pPr>
      <w:r>
        <w:rPr>
          <w:rFonts w:hint="default" w:ascii="Calibri" w:hAnsi="Calibri" w:eastAsia="Times New Roman" w:cs="Calibri"/>
          <w:sz w:val="28"/>
          <w:szCs w:val="28"/>
          <w:rtl w:val="0"/>
        </w:rPr>
        <w:t>method</w:t>
      </w:r>
    </w:p>
    <w:p>
      <w:pPr>
        <w:numPr>
          <w:ilvl w:val="0"/>
          <w:numId w:val="2"/>
        </w:numPr>
        <w:shd w:val="clear" w:fill="FFFFFF"/>
        <w:spacing w:before="60" w:after="280" w:line="276" w:lineRule="auto"/>
        <w:ind w:left="720" w:hanging="360"/>
        <w:jc w:val="both"/>
        <w:rPr>
          <w:rFonts w:hint="default" w:ascii="Calibri" w:hAnsi="Calibri" w:eastAsia="Times New Roman" w:cs="Calibri"/>
          <w:sz w:val="28"/>
          <w:szCs w:val="28"/>
        </w:rPr>
      </w:pPr>
      <w:r>
        <w:rPr>
          <w:rFonts w:hint="default" w:ascii="Calibri" w:hAnsi="Calibri" w:eastAsia="Times New Roman" w:cs="Calibri"/>
          <w:sz w:val="28"/>
          <w:szCs w:val="28"/>
          <w:rtl w:val="0"/>
        </w:rPr>
        <w:t>class</w:t>
      </w:r>
    </w:p>
    <w:p>
      <w:pPr>
        <w:shd w:val="clear" w:fill="FFFFFF"/>
        <w:spacing w:before="280" w:after="280"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The final keyword can be applied with the variables, a final variable that has no value it is called blank final variable or uninitialized final variable. It can be initialized in the constructor only. The blank final variable can be static also which will be initialized in the static block only. </w:t>
      </w:r>
    </w:p>
    <w:p>
      <w:pPr>
        <w:shd w:val="clear" w:fill="FFFFFF"/>
        <w:spacing w:line="276" w:lineRule="auto"/>
        <w:jc w:val="both"/>
        <w:rPr>
          <w:rFonts w:hint="default" w:ascii="Calibri" w:hAnsi="Calibri" w:eastAsia="Times New Roman" w:cs="Calibri"/>
          <w:b/>
          <w:sz w:val="28"/>
          <w:szCs w:val="28"/>
          <w:u w:val="single"/>
        </w:rPr>
      </w:pPr>
      <w:r>
        <w:rPr>
          <w:rFonts w:hint="default" w:ascii="Calibri" w:hAnsi="Calibri" w:eastAsia="Times New Roman" w:cs="Calibri"/>
          <w:b/>
          <w:sz w:val="28"/>
          <w:szCs w:val="28"/>
          <w:u w:val="single"/>
          <w:rtl w:val="0"/>
        </w:rPr>
        <w:t>1) Java final variable</w:t>
      </w:r>
    </w:p>
    <w:p>
      <w:pPr>
        <w:shd w:val="clear" w:fill="FFFFFF"/>
        <w:spacing w:line="276" w:lineRule="auto"/>
        <w:jc w:val="both"/>
        <w:rPr>
          <w:rFonts w:hint="default" w:ascii="Calibri" w:hAnsi="Calibri" w:eastAsia="Times New Roman" w:cs="Calibri"/>
          <w:sz w:val="28"/>
          <w:szCs w:val="28"/>
          <w:highlight w:val="white"/>
        </w:rPr>
      </w:pPr>
      <w:r>
        <w:rPr>
          <w:rFonts w:hint="default" w:ascii="Calibri" w:hAnsi="Calibri" w:eastAsia="Times New Roman" w:cs="Calibri"/>
          <w:sz w:val="28"/>
          <w:szCs w:val="28"/>
          <w:highlight w:val="white"/>
          <w:rtl w:val="0"/>
        </w:rPr>
        <w:t>A variable declared as final, cannot change its value(It will be constant).</w:t>
      </w:r>
    </w:p>
    <w:p>
      <w:pPr>
        <w:shd w:val="clear" w:fill="FFFFFF"/>
        <w:spacing w:line="276" w:lineRule="auto"/>
        <w:jc w:val="both"/>
        <w:rPr>
          <w:rFonts w:hint="default" w:ascii="Calibri" w:hAnsi="Calibri" w:eastAsia="Times New Roman" w:cs="Calibri"/>
          <w:b/>
          <w:sz w:val="28"/>
          <w:szCs w:val="28"/>
        </w:rPr>
      </w:pPr>
    </w:p>
    <w:p>
      <w:pPr>
        <w:shd w:val="clear" w:fill="FFFFFF"/>
        <w:spacing w:line="276" w:lineRule="auto"/>
        <w:jc w:val="both"/>
        <w:rPr>
          <w:rFonts w:hint="default" w:ascii="Calibri" w:hAnsi="Calibri" w:eastAsia="Times New Roman" w:cs="Calibri"/>
          <w:b/>
          <w:sz w:val="28"/>
          <w:szCs w:val="28"/>
        </w:rPr>
      </w:pPr>
      <w:r>
        <w:rPr>
          <w:rFonts w:hint="default" w:ascii="Calibri" w:hAnsi="Calibri" w:eastAsia="Times New Roman" w:cs="Calibri"/>
          <w:b/>
          <w:sz w:val="28"/>
          <w:szCs w:val="28"/>
          <w:rtl w:val="0"/>
        </w:rPr>
        <w:t>Example of final variable</w:t>
      </w:r>
    </w:p>
    <w:p>
      <w:pPr>
        <w:shd w:val="clear" w:fill="FFFFFF"/>
        <w:spacing w:after="200"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There is a final variable speedlimit, trying to change the value of this variable is not possible because final variable once assigned a value can never be changed.</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FinalVariable</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final int speedlimit=90;//final variable  </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void run()</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speedlimit=400;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Bike1 extends FinalVariable</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int speedlimit=80;</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static void main(String args[])</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Bike1 obj=new  Bike1();  </w:t>
      </w:r>
    </w:p>
    <w:p>
      <w:pPr>
        <w:shd w:val="clear" w:fill="FFFFFF"/>
        <w:spacing w:line="276"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obj.run();  </w:t>
      </w:r>
    </w:p>
    <w:p>
      <w:pPr>
        <w:shd w:val="clear" w:fill="FFFFFF"/>
        <w:spacing w:line="276"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System.out.println("obj"+ obj.speedlimit);</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OUTPUT: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FinalVariable.java:5: error: cannot assign a value to final variable speedlimit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speedlimit=400;</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1 error</w:t>
      </w:r>
    </w:p>
    <w:p>
      <w:pPr>
        <w:shd w:val="clear" w:fill="FFFFFF"/>
        <w:spacing w:line="276" w:lineRule="auto"/>
        <w:jc w:val="both"/>
        <w:rPr>
          <w:rFonts w:hint="default" w:ascii="Calibri" w:hAnsi="Calibri" w:eastAsia="Times New Roman" w:cs="Calibri"/>
          <w:sz w:val="28"/>
          <w:szCs w:val="28"/>
        </w:rPr>
      </w:pPr>
    </w:p>
    <w:p>
      <w:pPr>
        <w:shd w:val="clear" w:fill="FFFFFF"/>
        <w:spacing w:line="276" w:lineRule="auto"/>
        <w:jc w:val="both"/>
        <w:rPr>
          <w:rFonts w:hint="default" w:ascii="Calibri" w:hAnsi="Calibri" w:eastAsia="Times New Roman" w:cs="Calibri"/>
          <w:b/>
          <w:sz w:val="28"/>
          <w:szCs w:val="28"/>
          <w:u w:val="single"/>
        </w:rPr>
      </w:pPr>
      <w:r>
        <w:rPr>
          <w:rFonts w:hint="default" w:ascii="Calibri" w:hAnsi="Calibri" w:eastAsia="Times New Roman" w:cs="Calibri"/>
          <w:b/>
          <w:sz w:val="28"/>
          <w:szCs w:val="28"/>
          <w:u w:val="single"/>
          <w:rtl w:val="0"/>
        </w:rPr>
        <w:t>2) Java final method</w:t>
      </w:r>
    </w:p>
    <w:p>
      <w:pPr>
        <w:shd w:val="clear" w:fill="FFFFFF"/>
        <w:spacing w:after="200" w:line="240" w:lineRule="auto"/>
        <w:jc w:val="both"/>
        <w:rPr>
          <w:rFonts w:hint="default" w:ascii="Calibri" w:hAnsi="Calibri" w:eastAsia="Times New Roman" w:cs="Calibri"/>
          <w:sz w:val="28"/>
          <w:szCs w:val="28"/>
        </w:rPr>
      </w:pPr>
      <w:r>
        <w:rPr>
          <w:rFonts w:hint="default" w:ascii="Calibri" w:hAnsi="Calibri" w:eastAsia="Times New Roman" w:cs="Calibri"/>
          <w:sz w:val="28"/>
          <w:szCs w:val="28"/>
          <w:highlight w:val="white"/>
          <w:rtl w:val="0"/>
        </w:rPr>
        <w:t>Final method is inherited but cannot be overridden.</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finalmethod</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final void demo()</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System.out.println("finalmethod Class Method");</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hd w:val="clear" w:fill="FFFFFF"/>
        <w:spacing w:line="276" w:lineRule="auto"/>
        <w:jc w:val="both"/>
        <w:rPr>
          <w:rFonts w:hint="default" w:ascii="Calibri" w:hAnsi="Calibri" w:eastAsia="Times New Roman" w:cs="Calibri"/>
          <w:sz w:val="28"/>
          <w:szCs w:val="28"/>
        </w:rPr>
      </w:pP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finalmethoddemo extends finalmethod</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void demo()</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System.out.println("finalmethoddemo Class Method");</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public static void main(String args[])</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finalmethoddemo obj= new finalmethoddemo();  </w:t>
      </w:r>
    </w:p>
    <w:p>
      <w:pPr>
        <w:shd w:val="clear" w:fill="FFFFFF"/>
        <w:spacing w:line="276"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obj.demo();  </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OUTPUT: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finalmethoddemo.java:11: error: demo() in finalmethoddemo cannot override demo()</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in finalmethod</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void demo()</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overridden method is final</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1 error</w:t>
      </w:r>
    </w:p>
    <w:p>
      <w:pPr>
        <w:shd w:val="clear" w:fill="FFFFFF"/>
        <w:spacing w:line="276" w:lineRule="auto"/>
        <w:jc w:val="both"/>
        <w:rPr>
          <w:rFonts w:hint="default" w:ascii="Calibri" w:hAnsi="Calibri" w:eastAsia="Times New Roman" w:cs="Calibri"/>
          <w:sz w:val="28"/>
          <w:szCs w:val="28"/>
        </w:rPr>
      </w:pPr>
    </w:p>
    <w:p>
      <w:pPr>
        <w:shd w:val="clear" w:fill="FFFFFF"/>
        <w:spacing w:line="276" w:lineRule="auto"/>
        <w:jc w:val="both"/>
        <w:rPr>
          <w:rFonts w:hint="default" w:ascii="Calibri" w:hAnsi="Calibri" w:eastAsia="Times New Roman" w:cs="Calibri"/>
          <w:b/>
          <w:sz w:val="28"/>
          <w:szCs w:val="28"/>
          <w:u w:val="single"/>
        </w:rPr>
      </w:pPr>
    </w:p>
    <w:p>
      <w:pPr>
        <w:shd w:val="clear" w:fill="FFFFFF"/>
        <w:spacing w:line="276" w:lineRule="auto"/>
        <w:jc w:val="both"/>
        <w:rPr>
          <w:rFonts w:hint="default" w:ascii="Calibri" w:hAnsi="Calibri" w:eastAsia="Times New Roman" w:cs="Calibri"/>
          <w:b/>
          <w:sz w:val="28"/>
          <w:szCs w:val="28"/>
          <w:u w:val="single"/>
        </w:rPr>
      </w:pPr>
    </w:p>
    <w:p>
      <w:pPr>
        <w:shd w:val="clear" w:fill="FFFFFF"/>
        <w:spacing w:line="276" w:lineRule="auto"/>
        <w:jc w:val="both"/>
        <w:rPr>
          <w:rFonts w:hint="default" w:ascii="Calibri" w:hAnsi="Calibri" w:eastAsia="Times New Roman" w:cs="Calibri"/>
          <w:b/>
          <w:sz w:val="28"/>
          <w:szCs w:val="28"/>
          <w:u w:val="single"/>
        </w:rPr>
      </w:pPr>
      <w:r>
        <w:rPr>
          <w:rFonts w:hint="default" w:ascii="Calibri" w:hAnsi="Calibri" w:eastAsia="Times New Roman" w:cs="Calibri"/>
          <w:b/>
          <w:sz w:val="28"/>
          <w:szCs w:val="28"/>
          <w:u w:val="single"/>
          <w:rtl w:val="0"/>
        </w:rPr>
        <w:t>3) Java final class</w:t>
      </w:r>
    </w:p>
    <w:p>
      <w:pPr>
        <w:shd w:val="clear" w:fill="FFFFFF"/>
        <w:spacing w:after="200" w:line="240"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Any class declared as final, cannot be extended.</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final class XYZ</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void demo()</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      System.out.println("My Method");</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finalclassdemo extends XYZ</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public static void main(String args[])</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finalclassdemo obj= new finalclassdemo(); </w:t>
      </w:r>
      <w:r>
        <w:rPr>
          <w:rFonts w:hint="default" w:ascii="Calibri" w:hAnsi="Calibri" w:eastAsia="Times New Roman" w:cs="Calibri"/>
          <w:sz w:val="28"/>
          <w:szCs w:val="28"/>
          <w:rtl w:val="0"/>
        </w:rPr>
        <w:tab/>
      </w:r>
    </w:p>
    <w:p>
      <w:pPr>
        <w:shd w:val="clear" w:fill="FFFFFF"/>
        <w:spacing w:line="276"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obj.demo();</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OUTPUT: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finalclassdemo.java:8: error: cannot inherit from final XYZ</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finalclassdemo extends XYZ</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1 error</w:t>
      </w:r>
    </w:p>
    <w:p>
      <w:pPr>
        <w:shd w:val="clear" w:fill="FFFFFF"/>
        <w:spacing w:line="276" w:lineRule="auto"/>
        <w:jc w:val="both"/>
        <w:rPr>
          <w:rFonts w:hint="default" w:ascii="Calibri" w:hAnsi="Calibri" w:eastAsia="Times New Roman" w:cs="Calibri"/>
          <w:sz w:val="28"/>
          <w:szCs w:val="28"/>
        </w:rPr>
      </w:pPr>
    </w:p>
    <w:p>
      <w:pPr>
        <w:shd w:val="clear" w:fill="FFFFFF"/>
        <w:spacing w:line="276" w:lineRule="auto"/>
        <w:jc w:val="both"/>
        <w:rPr>
          <w:rFonts w:hint="default" w:ascii="Calibri" w:hAnsi="Calibri" w:eastAsia="Times New Roman" w:cs="Calibri"/>
          <w:b/>
          <w:sz w:val="28"/>
          <w:szCs w:val="28"/>
          <w:u w:val="single"/>
        </w:rPr>
      </w:pPr>
      <w:r>
        <w:rPr>
          <w:rFonts w:hint="default" w:ascii="Calibri" w:hAnsi="Calibri" w:eastAsia="Times New Roman" w:cs="Calibri"/>
          <w:b/>
          <w:sz w:val="28"/>
          <w:szCs w:val="28"/>
          <w:u w:val="single"/>
          <w:rtl w:val="0"/>
        </w:rPr>
        <w:t>ABSTRACT METHODS AND CLASSES</w:t>
      </w:r>
      <w:bookmarkStart w:id="1" w:name="_GoBack"/>
      <w:bookmarkEnd w:id="1"/>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An abstract class is a class that is declared abstract—it may or may not include abstract methods. Abstract classes cannot be instantiated, but they can be subclassed.</w:t>
      </w:r>
    </w:p>
    <w:p>
      <w:pPr>
        <w:shd w:val="clear" w:fill="FFFFFF"/>
        <w:spacing w:line="276" w:lineRule="auto"/>
        <w:jc w:val="both"/>
        <w:rPr>
          <w:rFonts w:hint="default" w:ascii="Calibri" w:hAnsi="Calibri" w:eastAsia="Times New Roman" w:cs="Calibri"/>
          <w:sz w:val="28"/>
          <w:szCs w:val="28"/>
        </w:rPr>
      </w:pP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An abstract method is a method that is declared without an implementation (without braces, and followed by a semicolon), like this:</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abstract void moveTo(double deltaX, double deltaY);</w:t>
      </w:r>
    </w:p>
    <w:p>
      <w:pPr>
        <w:shd w:val="clear" w:fill="FFFFFF"/>
        <w:spacing w:line="276" w:lineRule="auto"/>
        <w:jc w:val="both"/>
        <w:rPr>
          <w:rFonts w:hint="default" w:ascii="Calibri" w:hAnsi="Calibri" w:eastAsia="Times New Roman" w:cs="Calibri"/>
          <w:sz w:val="28"/>
          <w:szCs w:val="28"/>
        </w:rPr>
      </w:pP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If a class includes abstract methods, then the class itself must be declared abstract, as in:</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public abstract class GraphicObject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 declare fields</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 declare nonabstract methods</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abstract void draw();</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76" w:lineRule="auto"/>
        <w:jc w:val="both"/>
        <w:rPr>
          <w:rFonts w:hint="default" w:ascii="Calibri" w:hAnsi="Calibri" w:eastAsia="Times New Roman" w:cs="Calibri"/>
          <w:sz w:val="28"/>
          <w:szCs w:val="28"/>
        </w:rPr>
      </w:pP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When an abstract class is subclassed, the subclass usually provides implementations for all of the abstract methods in its parent class. However, if it does not, then the subclass must also be declared abstract.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Example of Abstract class and Abstract Methods</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abstract class Bike</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Bike()</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    System.out.println("bike is created");</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  </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abstract void run();  </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void changeGear()</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System.out.println("gear changed");</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Honda extends Bike</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void run()</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System.out.println("running safely..");</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class abstractdemo1</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public static void main(String args[])</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  </w:t>
      </w:r>
      <w:r>
        <w:rPr>
          <w:rFonts w:hint="default" w:ascii="Calibri" w:hAnsi="Calibri" w:eastAsia="Times New Roman" w:cs="Calibri"/>
          <w:sz w:val="28"/>
          <w:szCs w:val="28"/>
          <w:rtl w:val="0"/>
        </w:rPr>
        <w:tab/>
      </w:r>
      <w:r>
        <w:rPr>
          <w:rFonts w:hint="default" w:ascii="Calibri" w:hAnsi="Calibri" w:eastAsia="Times New Roman" w:cs="Calibri"/>
          <w:sz w:val="28"/>
          <w:szCs w:val="28"/>
          <w:rtl w:val="0"/>
        </w:rPr>
        <w:t xml:space="preserve">  Honda obj = new Honda();  </w:t>
      </w:r>
      <w:r>
        <w:rPr>
          <w:rFonts w:hint="default" w:ascii="Calibri" w:hAnsi="Calibri" w:eastAsia="Times New Roman" w:cs="Calibri"/>
          <w:sz w:val="28"/>
          <w:szCs w:val="28"/>
          <w:rtl w:val="0"/>
        </w:rPr>
        <w:tab/>
      </w:r>
    </w:p>
    <w:p>
      <w:pPr>
        <w:shd w:val="clear" w:fill="FFFFFF"/>
        <w:spacing w:line="276"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obj.run();  </w:t>
      </w:r>
    </w:p>
    <w:p>
      <w:pPr>
        <w:shd w:val="clear" w:fill="FFFFFF"/>
        <w:spacing w:line="276" w:lineRule="auto"/>
        <w:ind w:left="720"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obj.changeGear();  </w:t>
      </w:r>
    </w:p>
    <w:p>
      <w:pPr>
        <w:shd w:val="clear" w:fill="FFFFFF"/>
        <w:spacing w:line="276" w:lineRule="auto"/>
        <w:ind w:firstLine="720"/>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OUTPUT:</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bike is created</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running safely..</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gear changed</w:t>
      </w:r>
    </w:p>
    <w:p>
      <w:pPr>
        <w:shd w:val="clear" w:fill="FFFFFF"/>
        <w:spacing w:line="276" w:lineRule="auto"/>
        <w:jc w:val="both"/>
        <w:rPr>
          <w:rFonts w:hint="default" w:ascii="Calibri" w:hAnsi="Calibri" w:eastAsia="Times New Roman" w:cs="Calibri"/>
          <w:sz w:val="28"/>
          <w:szCs w:val="28"/>
        </w:rPr>
      </w:pPr>
    </w:p>
    <w:p>
      <w:pPr>
        <w:shd w:val="clear" w:fill="FFFFFF"/>
        <w:spacing w:line="276" w:lineRule="auto"/>
        <w:jc w:val="both"/>
        <w:rPr>
          <w:rFonts w:hint="default" w:ascii="Calibri" w:hAnsi="Calibri" w:eastAsia="Times New Roman" w:cs="Calibri"/>
          <w:b/>
          <w:sz w:val="28"/>
          <w:szCs w:val="28"/>
          <w:u w:val="single"/>
        </w:rPr>
      </w:pPr>
      <w:r>
        <w:rPr>
          <w:rFonts w:hint="default" w:ascii="Calibri" w:hAnsi="Calibri" w:eastAsia="Times New Roman" w:cs="Calibri"/>
          <w:b/>
          <w:sz w:val="28"/>
          <w:szCs w:val="28"/>
          <w:u w:val="single"/>
          <w:rtl w:val="0"/>
        </w:rPr>
        <w:t>VISIBILITY CONTROL</w:t>
      </w:r>
    </w:p>
    <w:tbl>
      <w:tblPr>
        <w:tblStyle w:val="19"/>
        <w:tblW w:w="96" w:type="dxa"/>
        <w:tblInd w:w="-15" w:type="dxa"/>
        <w:tblLayout w:type="fixed"/>
        <w:tblCellMar>
          <w:top w:w="15" w:type="dxa"/>
          <w:left w:w="15" w:type="dxa"/>
          <w:bottom w:w="15" w:type="dxa"/>
          <w:right w:w="15" w:type="dxa"/>
        </w:tblCellMar>
      </w:tblPr>
      <w:tblGrid>
        <w:gridCol w:w="96"/>
      </w:tblGrid>
      <w:tr>
        <w:tblPrEx>
          <w:tblCellMar>
            <w:top w:w="15" w:type="dxa"/>
            <w:left w:w="15" w:type="dxa"/>
            <w:bottom w:w="15" w:type="dxa"/>
            <w:right w:w="15" w:type="dxa"/>
          </w:tblCellMar>
        </w:tblPrEx>
        <w:tc>
          <w:tcPr>
            <w:vAlign w:val="center"/>
          </w:tcPr>
          <w:p>
            <w:pPr>
              <w:spacing w:after="200" w:line="276" w:lineRule="auto"/>
              <w:rPr>
                <w:rFonts w:hint="default" w:ascii="Calibri" w:hAnsi="Calibri" w:eastAsia="Calibri" w:cs="Calibri"/>
                <w:sz w:val="28"/>
                <w:szCs w:val="28"/>
              </w:rPr>
            </w:pPr>
          </w:p>
        </w:tc>
      </w:tr>
    </w:tbl>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It is possible to inherit all the members of a class by a subclass using the keyword extends. The variables and methods of a class are visible everywhere in the program. However, it may be necessary in some situations where we may want them to be not accessible outside. We can achieve this in Java by applying visibility modifiers to instance variables and methods. The visibility modifiers are also known as access modifiers. Access modifiers determine the accessibility of the members of a class.</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Java provides the following visibility/access modifiers: </w:t>
      </w:r>
    </w:p>
    <w:p>
      <w:pPr>
        <w:numPr>
          <w:ilvl w:val="0"/>
          <w:numId w:val="3"/>
        </w:numPr>
        <w:shd w:val="clear" w:fill="FFFFFF"/>
        <w:spacing w:line="276" w:lineRule="auto"/>
        <w:ind w:left="720" w:hanging="360"/>
        <w:jc w:val="both"/>
        <w:rPr>
          <w:rFonts w:hint="default" w:ascii="Calibri" w:hAnsi="Calibri" w:eastAsia="Times New Roman" w:cs="Calibri"/>
          <w:sz w:val="28"/>
          <w:szCs w:val="28"/>
        </w:rPr>
      </w:pPr>
      <w:r>
        <w:rPr>
          <w:rFonts w:hint="default" w:ascii="Calibri" w:hAnsi="Calibri" w:eastAsia="Times New Roman" w:cs="Calibri"/>
          <w:sz w:val="28"/>
          <w:szCs w:val="28"/>
          <w:rtl w:val="0"/>
        </w:rPr>
        <w:t>Public</w:t>
      </w:r>
    </w:p>
    <w:p>
      <w:pPr>
        <w:numPr>
          <w:ilvl w:val="0"/>
          <w:numId w:val="3"/>
        </w:numPr>
        <w:shd w:val="clear" w:fill="FFFFFF"/>
        <w:spacing w:line="276" w:lineRule="auto"/>
        <w:ind w:left="720" w:hanging="360"/>
        <w:jc w:val="both"/>
        <w:rPr>
          <w:rFonts w:hint="default" w:ascii="Calibri" w:hAnsi="Calibri" w:eastAsia="Times New Roman" w:cs="Calibri"/>
          <w:sz w:val="28"/>
          <w:szCs w:val="28"/>
        </w:rPr>
      </w:pPr>
      <w:r>
        <w:rPr>
          <w:rFonts w:hint="default" w:ascii="Calibri" w:hAnsi="Calibri" w:eastAsia="Times New Roman" w:cs="Calibri"/>
          <w:sz w:val="28"/>
          <w:szCs w:val="28"/>
          <w:rtl w:val="0"/>
        </w:rPr>
        <w:t>Friendly/Package(default)</w:t>
      </w:r>
    </w:p>
    <w:p>
      <w:pPr>
        <w:numPr>
          <w:ilvl w:val="0"/>
          <w:numId w:val="3"/>
        </w:numPr>
        <w:shd w:val="clear" w:fill="FFFFFF"/>
        <w:spacing w:line="276" w:lineRule="auto"/>
        <w:ind w:left="720" w:hanging="360"/>
        <w:jc w:val="both"/>
        <w:rPr>
          <w:rFonts w:hint="default" w:ascii="Calibri" w:hAnsi="Calibri" w:eastAsia="Times New Roman" w:cs="Calibri"/>
          <w:sz w:val="28"/>
          <w:szCs w:val="28"/>
        </w:rPr>
      </w:pPr>
      <w:r>
        <w:rPr>
          <w:rFonts w:hint="default" w:ascii="Calibri" w:hAnsi="Calibri" w:eastAsia="Times New Roman" w:cs="Calibri"/>
          <w:sz w:val="28"/>
          <w:szCs w:val="28"/>
          <w:rtl w:val="0"/>
        </w:rPr>
        <w:t>Private</w:t>
      </w:r>
    </w:p>
    <w:p>
      <w:pPr>
        <w:numPr>
          <w:ilvl w:val="0"/>
          <w:numId w:val="3"/>
        </w:numPr>
        <w:shd w:val="clear" w:fill="FFFFFF"/>
        <w:spacing w:line="276" w:lineRule="auto"/>
        <w:ind w:left="720" w:hanging="360"/>
        <w:jc w:val="both"/>
        <w:rPr>
          <w:rFonts w:hint="default" w:ascii="Calibri" w:hAnsi="Calibri" w:eastAsia="Times New Roman" w:cs="Calibri"/>
          <w:sz w:val="28"/>
          <w:szCs w:val="28"/>
        </w:rPr>
      </w:pPr>
      <w:r>
        <w:rPr>
          <w:rFonts w:hint="default" w:ascii="Calibri" w:hAnsi="Calibri" w:eastAsia="Times New Roman" w:cs="Calibri"/>
          <w:sz w:val="28"/>
          <w:szCs w:val="28"/>
          <w:rtl w:val="0"/>
        </w:rPr>
        <w:t>Protected</w:t>
      </w:r>
    </w:p>
    <w:p>
      <w:pPr>
        <w:shd w:val="clear" w:fill="FFFFFF"/>
        <w:spacing w:line="276" w:lineRule="auto"/>
        <w:jc w:val="both"/>
        <w:rPr>
          <w:rFonts w:hint="default" w:ascii="Calibri" w:hAnsi="Calibri" w:eastAsia="Times New Roman" w:cs="Calibri"/>
          <w:sz w:val="28"/>
          <w:szCs w:val="28"/>
        </w:rPr>
      </w:pPr>
    </w:p>
    <w:p>
      <w:pPr>
        <w:shd w:val="clear" w:fill="FFFFFF"/>
        <w:spacing w:after="120"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They provide different levels of protection as described below.</w:t>
      </w:r>
    </w:p>
    <w:p>
      <w:pPr>
        <w:shd w:val="clear" w:fill="FFFFFF"/>
        <w:spacing w:after="120" w:line="276" w:lineRule="auto"/>
        <w:jc w:val="both"/>
        <w:rPr>
          <w:rFonts w:hint="default" w:ascii="Calibri" w:hAnsi="Calibri" w:eastAsia="Times New Roman" w:cs="Calibri"/>
          <w:sz w:val="28"/>
          <w:szCs w:val="28"/>
        </w:rPr>
      </w:pPr>
      <w:r>
        <w:rPr>
          <w:rFonts w:hint="default" w:ascii="Calibri" w:hAnsi="Calibri" w:eastAsia="Times New Roman" w:cs="Calibri"/>
          <w:b/>
          <w:sz w:val="28"/>
          <w:szCs w:val="28"/>
          <w:rtl w:val="0"/>
        </w:rPr>
        <w:t>Public Access:</w:t>
      </w:r>
      <w:r>
        <w:rPr>
          <w:rFonts w:hint="default" w:ascii="Calibri" w:hAnsi="Calibri" w:eastAsia="Times New Roman" w:cs="Calibri"/>
          <w:sz w:val="28"/>
          <w:szCs w:val="28"/>
          <w:rtl w:val="0"/>
        </w:rPr>
        <w:t> Any variable or method is visible to the entire class in which it is defined. But, to make a member accessible outside with objects, we simply declare the variable or method as public. A variable or method declared as public has the widest possible visibility and accessible everywhere.</w:t>
      </w:r>
    </w:p>
    <w:p>
      <w:pPr>
        <w:shd w:val="clear" w:fill="FFFFFF"/>
        <w:spacing w:after="120" w:line="276" w:lineRule="auto"/>
        <w:jc w:val="both"/>
        <w:rPr>
          <w:rFonts w:hint="default" w:ascii="Calibri" w:hAnsi="Calibri" w:eastAsia="Times New Roman" w:cs="Calibri"/>
          <w:sz w:val="28"/>
          <w:szCs w:val="28"/>
        </w:rPr>
      </w:pPr>
      <w:r>
        <w:rPr>
          <w:rFonts w:hint="default" w:ascii="Calibri" w:hAnsi="Calibri" w:eastAsia="Times New Roman" w:cs="Calibri"/>
          <w:b/>
          <w:sz w:val="28"/>
          <w:szCs w:val="28"/>
          <w:rtl w:val="0"/>
        </w:rPr>
        <w:t>Friendly Access (Default):</w:t>
      </w:r>
      <w:r>
        <w:rPr>
          <w:rFonts w:hint="default" w:ascii="Calibri" w:hAnsi="Calibri" w:eastAsia="Times New Roman" w:cs="Calibri"/>
          <w:sz w:val="28"/>
          <w:szCs w:val="28"/>
          <w:rtl w:val="0"/>
        </w:rPr>
        <w:t> When no access modifier is specified, the member defaults to a limited version of public accessibility known as "friendly" level of access. The difference between the "public" access and the "friendly" access is that the public modifier makes fields visible in all classes, regardless of their packages while the friendly access makes fields visible only in the same package, but not in other packages.</w:t>
      </w:r>
    </w:p>
    <w:p>
      <w:pPr>
        <w:shd w:val="clear" w:fill="FFFFFF"/>
        <w:spacing w:after="120" w:line="276" w:lineRule="auto"/>
        <w:jc w:val="both"/>
        <w:rPr>
          <w:rFonts w:hint="default" w:ascii="Calibri" w:hAnsi="Calibri" w:eastAsia="Times New Roman" w:cs="Calibri"/>
          <w:sz w:val="28"/>
          <w:szCs w:val="28"/>
        </w:rPr>
      </w:pPr>
      <w:r>
        <w:rPr>
          <w:rFonts w:hint="default" w:ascii="Calibri" w:hAnsi="Calibri" w:eastAsia="Times New Roman" w:cs="Calibri"/>
          <w:b/>
          <w:sz w:val="28"/>
          <w:szCs w:val="28"/>
          <w:rtl w:val="0"/>
        </w:rPr>
        <w:t>Protected Access:</w:t>
      </w:r>
      <w:r>
        <w:rPr>
          <w:rFonts w:hint="default" w:ascii="Calibri" w:hAnsi="Calibri" w:eastAsia="Times New Roman" w:cs="Calibri"/>
          <w:sz w:val="28"/>
          <w:szCs w:val="28"/>
          <w:rtl w:val="0"/>
        </w:rPr>
        <w:t> The visibility level of a "protected" field lies in between the public access and friendly access. That is, the protected modifier makes the fields visible not only to all classes and subclasses in the same package but also to subclasses in other packages</w:t>
      </w:r>
    </w:p>
    <w:p>
      <w:pPr>
        <w:shd w:val="clear" w:fill="FFFFFF"/>
        <w:spacing w:after="120" w:line="276" w:lineRule="auto"/>
        <w:jc w:val="both"/>
        <w:rPr>
          <w:rFonts w:hint="default" w:ascii="Calibri" w:hAnsi="Calibri" w:eastAsia="Times New Roman" w:cs="Calibri"/>
          <w:sz w:val="28"/>
          <w:szCs w:val="28"/>
        </w:rPr>
      </w:pPr>
      <w:r>
        <w:rPr>
          <w:rFonts w:hint="default" w:ascii="Calibri" w:hAnsi="Calibri" w:eastAsia="Times New Roman" w:cs="Calibri"/>
          <w:b/>
          <w:sz w:val="28"/>
          <w:szCs w:val="28"/>
          <w:rtl w:val="0"/>
        </w:rPr>
        <w:t>Private Access:</w:t>
      </w:r>
      <w:r>
        <w:rPr>
          <w:rFonts w:hint="default" w:ascii="Calibri" w:hAnsi="Calibri" w:eastAsia="Times New Roman" w:cs="Calibri"/>
          <w:sz w:val="28"/>
          <w:szCs w:val="28"/>
          <w:rtl w:val="0"/>
        </w:rPr>
        <w:t> Private fields have the highest degree of protection. They are accessible only with their own class. They cannot be inherited by subclasses and therefore not accessible in subclasses. In the case of overriding public methods cannot be redefined as private type.</w:t>
      </w:r>
    </w:p>
    <w:p>
      <w:pPr>
        <w:shd w:val="clear" w:fill="FFFFFF"/>
        <w:spacing w:after="120" w:line="276" w:lineRule="auto"/>
        <w:jc w:val="both"/>
        <w:rPr>
          <w:rFonts w:hint="default" w:ascii="Calibri" w:hAnsi="Calibri" w:eastAsia="Times New Roman" w:cs="Calibri"/>
          <w:sz w:val="28"/>
          <w:szCs w:val="28"/>
        </w:rPr>
      </w:pPr>
      <w:r>
        <w:rPr>
          <w:rFonts w:hint="default" w:ascii="Calibri" w:hAnsi="Calibri" w:eastAsia="Times New Roman" w:cs="Calibri"/>
          <w:b/>
          <w:sz w:val="28"/>
          <w:szCs w:val="28"/>
          <w:rtl w:val="0"/>
        </w:rPr>
        <w:t>Private protected Access: </w:t>
      </w:r>
      <w:r>
        <w:rPr>
          <w:rFonts w:hint="default" w:ascii="Calibri" w:hAnsi="Calibri" w:eastAsia="Times New Roman" w:cs="Calibri"/>
          <w:sz w:val="28"/>
          <w:szCs w:val="28"/>
          <w:rtl w:val="0"/>
        </w:rPr>
        <w:t>A field can be declared with two keywords Private and Protected together. This gives a visibility level in between the "protected" access and "private" access. This modifier makes the fields visible in all subclasses regardless of what package they are in. Remember, these fields are not accessible by other classes in the same package.</w:t>
      </w:r>
    </w:p>
    <w:p>
      <w:pPr>
        <w:shd w:val="clear" w:fill="FFFFFF"/>
        <w:spacing w:line="276" w:lineRule="auto"/>
        <w:jc w:val="both"/>
        <w:rPr>
          <w:rFonts w:hint="default" w:ascii="Calibri" w:hAnsi="Calibri" w:eastAsia="Times New Roman" w:cs="Calibri"/>
          <w:sz w:val="28"/>
          <w:szCs w:val="28"/>
        </w:rPr>
      </w:pPr>
      <w:r>
        <w:rPr>
          <w:rFonts w:hint="default" w:ascii="Calibri" w:hAnsi="Calibri" w:eastAsia="Times New Roman" w:cs="Calibri"/>
          <w:sz w:val="28"/>
          <w:szCs w:val="28"/>
          <w:rtl w:val="0"/>
        </w:rPr>
        <w:t>The following table summarizes the visibility provided by various access modifiers.</w:t>
      </w:r>
    </w:p>
    <w:p>
      <w:pPr>
        <w:shd w:val="clear" w:fill="FFFFFF"/>
        <w:spacing w:line="276" w:lineRule="auto"/>
        <w:jc w:val="both"/>
        <w:rPr>
          <w:rFonts w:hint="default" w:ascii="Calibri" w:hAnsi="Calibri" w:eastAsia="Times New Roman" w:cs="Calibri"/>
          <w:sz w:val="28"/>
          <w:szCs w:val="28"/>
        </w:rPr>
      </w:pPr>
    </w:p>
    <w:tbl>
      <w:tblPr>
        <w:tblStyle w:val="20"/>
        <w:tblW w:w="8394" w:type="dxa"/>
        <w:tblInd w:w="576" w:type="dxa"/>
        <w:tblLayout w:type="fixed"/>
        <w:tblCellMar>
          <w:top w:w="0" w:type="dxa"/>
          <w:left w:w="0" w:type="dxa"/>
          <w:bottom w:w="0" w:type="dxa"/>
          <w:right w:w="0" w:type="dxa"/>
        </w:tblCellMar>
      </w:tblPr>
      <w:tblGrid>
        <w:gridCol w:w="2770"/>
        <w:gridCol w:w="790"/>
        <w:gridCol w:w="1142"/>
        <w:gridCol w:w="946"/>
        <w:gridCol w:w="1859"/>
        <w:gridCol w:w="888"/>
      </w:tblGrid>
      <w:tr>
        <w:tblPrEx>
          <w:tblCellMar>
            <w:top w:w="0" w:type="dxa"/>
            <w:left w:w="0" w:type="dxa"/>
            <w:bottom w:w="0" w:type="dxa"/>
            <w:right w:w="0" w:type="dxa"/>
          </w:tblCellMar>
        </w:tblPrEx>
        <w:trPr>
          <w:trHeight w:val="502" w:hRule="atLeast"/>
        </w:trPr>
        <w:tc>
          <w:tcPr>
            <w:tcBorders>
              <w:top w:val="single" w:color="000080" w:sz="8" w:space="0"/>
              <w:left w:val="single" w:color="000080" w:sz="8" w:space="0"/>
              <w:bottom w:val="single" w:color="000080" w:sz="8" w:space="0"/>
              <w:right w:val="single" w:color="000080" w:sz="8" w:space="0"/>
            </w:tcBorders>
            <w:shd w:val="clear" w:color="auto" w:fill="B8CCE4"/>
            <w:tcMar>
              <w:top w:w="0" w:type="dxa"/>
              <w:left w:w="108" w:type="dxa"/>
              <w:bottom w:w="0" w:type="dxa"/>
              <w:right w:w="108" w:type="dxa"/>
            </w:tcMar>
          </w:tcPr>
          <w:p>
            <w:pPr>
              <w:spacing w:after="200" w:line="240" w:lineRule="auto"/>
              <w:rPr>
                <w:rFonts w:hint="default" w:ascii="Calibri" w:hAnsi="Calibri" w:cs="Calibri"/>
                <w:color w:val="333333"/>
                <w:sz w:val="28"/>
                <w:szCs w:val="28"/>
              </w:rPr>
            </w:pPr>
            <w:r>
              <w:rPr>
                <w:rFonts w:hint="default" w:ascii="Calibri" w:hAnsi="Calibri" w:eastAsia="Calibri" w:cs="Calibri"/>
                <w:b/>
                <w:sz w:val="28"/>
                <w:szCs w:val="28"/>
                <w:rtl w:val="0"/>
              </w:rPr>
              <w:t>Access modifier </w:t>
            </w:r>
            <w:r>
              <w:rPr>
                <w:rFonts w:hint="default" w:ascii="Calibri" w:hAnsi="Calibri" w:eastAsia="Noto Sans Symbols" w:cs="Calibri"/>
                <w:b/>
                <w:sz w:val="28"/>
                <w:szCs w:val="28"/>
                <w:rtl w:val="0"/>
              </w:rPr>
              <w:t>🡪</w:t>
            </w:r>
          </w:p>
        </w:tc>
        <w:tc>
          <w:tcPr>
            <w:tcBorders>
              <w:top w:val="single" w:color="000080" w:sz="8" w:space="0"/>
              <w:left w:val="nil"/>
              <w:bottom w:val="single" w:color="000080" w:sz="8" w:space="0"/>
              <w:right w:val="single" w:color="000080" w:sz="8" w:space="0"/>
            </w:tcBorders>
            <w:shd w:val="clear" w:color="auto" w:fill="B8CCE4"/>
            <w:tcMar>
              <w:top w:w="0" w:type="dxa"/>
              <w:left w:w="108" w:type="dxa"/>
              <w:bottom w:w="0" w:type="dxa"/>
              <w:right w:w="108" w:type="dxa"/>
            </w:tcMar>
          </w:tcPr>
          <w:p>
            <w:pPr>
              <w:spacing w:after="200" w:line="240" w:lineRule="auto"/>
              <w:rPr>
                <w:rFonts w:hint="default" w:ascii="Calibri" w:hAnsi="Calibri" w:cs="Calibri"/>
                <w:color w:val="333333"/>
                <w:sz w:val="28"/>
                <w:szCs w:val="28"/>
              </w:rPr>
            </w:pPr>
            <w:r>
              <w:rPr>
                <w:rFonts w:hint="default" w:ascii="Calibri" w:hAnsi="Calibri" w:eastAsia="Calibri" w:cs="Calibri"/>
                <w:b/>
                <w:sz w:val="28"/>
                <w:szCs w:val="28"/>
                <w:rtl w:val="0"/>
              </w:rPr>
              <w:t>public</w:t>
            </w:r>
          </w:p>
        </w:tc>
        <w:tc>
          <w:tcPr>
            <w:tcBorders>
              <w:top w:val="single" w:color="000080" w:sz="8" w:space="0"/>
              <w:left w:val="nil"/>
              <w:bottom w:val="single" w:color="000080" w:sz="8" w:space="0"/>
              <w:right w:val="single" w:color="000080" w:sz="8" w:space="0"/>
            </w:tcBorders>
            <w:shd w:val="clear" w:color="auto" w:fill="B8CCE4"/>
            <w:tcMar>
              <w:top w:w="0" w:type="dxa"/>
              <w:left w:w="108" w:type="dxa"/>
              <w:bottom w:w="0" w:type="dxa"/>
              <w:right w:w="108" w:type="dxa"/>
            </w:tcMar>
          </w:tcPr>
          <w:p>
            <w:pPr>
              <w:spacing w:after="200" w:line="240" w:lineRule="auto"/>
              <w:rPr>
                <w:rFonts w:hint="default" w:ascii="Calibri" w:hAnsi="Calibri" w:cs="Calibri"/>
                <w:color w:val="333333"/>
                <w:sz w:val="28"/>
                <w:szCs w:val="28"/>
              </w:rPr>
            </w:pPr>
            <w:r>
              <w:rPr>
                <w:rFonts w:hint="default" w:ascii="Calibri" w:hAnsi="Calibri" w:eastAsia="Calibri" w:cs="Calibri"/>
                <w:b/>
                <w:sz w:val="28"/>
                <w:szCs w:val="28"/>
                <w:rtl w:val="0"/>
              </w:rPr>
              <w:t>protected</w:t>
            </w:r>
          </w:p>
        </w:tc>
        <w:tc>
          <w:tcPr>
            <w:tcBorders>
              <w:top w:val="single" w:color="000080" w:sz="8" w:space="0"/>
              <w:left w:val="nil"/>
              <w:bottom w:val="single" w:color="000080" w:sz="8" w:space="0"/>
              <w:right w:val="single" w:color="000080" w:sz="8" w:space="0"/>
            </w:tcBorders>
            <w:shd w:val="clear" w:color="auto" w:fill="B8CCE4"/>
            <w:tcMar>
              <w:top w:w="0" w:type="dxa"/>
              <w:left w:w="108" w:type="dxa"/>
              <w:bottom w:w="0" w:type="dxa"/>
              <w:right w:w="108" w:type="dxa"/>
            </w:tcMar>
          </w:tcPr>
          <w:p>
            <w:pPr>
              <w:spacing w:after="200" w:line="240" w:lineRule="auto"/>
              <w:rPr>
                <w:rFonts w:hint="default" w:ascii="Calibri" w:hAnsi="Calibri" w:cs="Calibri"/>
                <w:color w:val="333333"/>
                <w:sz w:val="28"/>
                <w:szCs w:val="28"/>
              </w:rPr>
            </w:pPr>
            <w:r>
              <w:rPr>
                <w:rFonts w:hint="default" w:ascii="Calibri" w:hAnsi="Calibri" w:eastAsia="Calibri" w:cs="Calibri"/>
                <w:b/>
                <w:sz w:val="28"/>
                <w:szCs w:val="28"/>
                <w:rtl w:val="0"/>
              </w:rPr>
              <w:t>friendly</w:t>
            </w:r>
          </w:p>
        </w:tc>
        <w:tc>
          <w:tcPr>
            <w:tcBorders>
              <w:top w:val="single" w:color="000080" w:sz="8" w:space="0"/>
              <w:left w:val="nil"/>
              <w:bottom w:val="single" w:color="000080" w:sz="8" w:space="0"/>
              <w:right w:val="single" w:color="000080" w:sz="8" w:space="0"/>
            </w:tcBorders>
            <w:shd w:val="clear" w:color="auto" w:fill="B8CCE4"/>
            <w:tcMar>
              <w:top w:w="0" w:type="dxa"/>
              <w:left w:w="108" w:type="dxa"/>
              <w:bottom w:w="0" w:type="dxa"/>
              <w:right w:w="108" w:type="dxa"/>
            </w:tcMar>
          </w:tcPr>
          <w:p>
            <w:pPr>
              <w:spacing w:after="200" w:line="240" w:lineRule="auto"/>
              <w:rPr>
                <w:rFonts w:hint="default" w:ascii="Calibri" w:hAnsi="Calibri" w:cs="Calibri"/>
                <w:color w:val="333333"/>
                <w:sz w:val="28"/>
                <w:szCs w:val="28"/>
              </w:rPr>
            </w:pPr>
            <w:r>
              <w:rPr>
                <w:rFonts w:hint="default" w:ascii="Calibri" w:hAnsi="Calibri" w:eastAsia="Calibri" w:cs="Calibri"/>
                <w:b/>
                <w:sz w:val="28"/>
                <w:szCs w:val="28"/>
                <w:rtl w:val="0"/>
              </w:rPr>
              <w:t>private protected</w:t>
            </w:r>
          </w:p>
        </w:tc>
        <w:tc>
          <w:tcPr>
            <w:tcBorders>
              <w:top w:val="single" w:color="000080" w:sz="8" w:space="0"/>
              <w:left w:val="nil"/>
              <w:bottom w:val="single" w:color="000080" w:sz="8" w:space="0"/>
              <w:right w:val="single" w:color="000080" w:sz="8" w:space="0"/>
            </w:tcBorders>
            <w:shd w:val="clear" w:color="auto" w:fill="B8CCE4"/>
            <w:tcMar>
              <w:top w:w="0" w:type="dxa"/>
              <w:left w:w="108" w:type="dxa"/>
              <w:bottom w:w="0" w:type="dxa"/>
              <w:right w:w="108" w:type="dxa"/>
            </w:tcMar>
          </w:tcPr>
          <w:p>
            <w:pPr>
              <w:spacing w:after="200" w:line="240" w:lineRule="auto"/>
              <w:rPr>
                <w:rFonts w:hint="default" w:ascii="Calibri" w:hAnsi="Calibri" w:cs="Calibri"/>
                <w:color w:val="333333"/>
                <w:sz w:val="28"/>
                <w:szCs w:val="28"/>
              </w:rPr>
            </w:pPr>
            <w:r>
              <w:rPr>
                <w:rFonts w:hint="default" w:ascii="Calibri" w:hAnsi="Calibri" w:eastAsia="Calibri" w:cs="Calibri"/>
                <w:b/>
                <w:sz w:val="28"/>
                <w:szCs w:val="28"/>
                <w:rtl w:val="0"/>
              </w:rPr>
              <w:t>private</w:t>
            </w:r>
          </w:p>
        </w:tc>
      </w:tr>
      <w:tr>
        <w:tblPrEx>
          <w:tblCellMar>
            <w:top w:w="0" w:type="dxa"/>
            <w:left w:w="0" w:type="dxa"/>
            <w:bottom w:w="0" w:type="dxa"/>
            <w:right w:w="0" w:type="dxa"/>
          </w:tblCellMar>
        </w:tblPrEx>
        <w:trPr>
          <w:trHeight w:val="453" w:hRule="atLeast"/>
        </w:trPr>
        <w:tc>
          <w:tcPr>
            <w:tcBorders>
              <w:top w:val="nil"/>
              <w:left w:val="single" w:color="000080" w:sz="8" w:space="0"/>
              <w:bottom w:val="single" w:color="000080" w:sz="8" w:space="0"/>
              <w:right w:val="single" w:color="000080" w:sz="8" w:space="0"/>
            </w:tcBorders>
            <w:tcMar>
              <w:top w:w="0" w:type="dxa"/>
              <w:left w:w="108" w:type="dxa"/>
              <w:bottom w:w="0" w:type="dxa"/>
              <w:right w:w="108" w:type="dxa"/>
            </w:tcMar>
          </w:tcPr>
          <w:p>
            <w:pPr>
              <w:spacing w:after="200" w:line="240" w:lineRule="auto"/>
              <w:rPr>
                <w:rFonts w:hint="default" w:ascii="Calibri" w:hAnsi="Calibri" w:eastAsia="Calibri" w:cs="Calibri"/>
                <w:b/>
                <w:sz w:val="28"/>
                <w:szCs w:val="28"/>
              </w:rPr>
            </w:pPr>
            <w:r>
              <w:rPr>
                <w:rFonts w:hint="default" w:ascii="Calibri" w:hAnsi="Calibri" w:eastAsia="Calibri" w:cs="Calibri"/>
                <w:b/>
                <w:sz w:val="28"/>
                <w:szCs w:val="28"/>
                <w:rtl w:val="0"/>
              </w:rPr>
              <w:t>Own class</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r>
      <w:tr>
        <w:tblPrEx>
          <w:tblCellMar>
            <w:top w:w="0" w:type="dxa"/>
            <w:left w:w="0" w:type="dxa"/>
            <w:bottom w:w="0" w:type="dxa"/>
            <w:right w:w="0" w:type="dxa"/>
          </w:tblCellMar>
        </w:tblPrEx>
        <w:trPr>
          <w:trHeight w:val="425" w:hRule="atLeast"/>
        </w:trPr>
        <w:tc>
          <w:tcPr>
            <w:tcBorders>
              <w:top w:val="nil"/>
              <w:left w:val="single" w:color="000080" w:sz="8" w:space="0"/>
              <w:bottom w:val="single" w:color="000080" w:sz="8" w:space="0"/>
              <w:right w:val="single" w:color="000080" w:sz="8" w:space="0"/>
            </w:tcBorders>
            <w:tcMar>
              <w:top w:w="0" w:type="dxa"/>
              <w:left w:w="108" w:type="dxa"/>
              <w:bottom w:w="0" w:type="dxa"/>
              <w:right w:w="108" w:type="dxa"/>
            </w:tcMar>
          </w:tcPr>
          <w:p>
            <w:pPr>
              <w:spacing w:after="200" w:line="240" w:lineRule="auto"/>
              <w:rPr>
                <w:rFonts w:hint="default" w:ascii="Calibri" w:hAnsi="Calibri" w:eastAsia="Calibri" w:cs="Calibri"/>
                <w:b/>
                <w:sz w:val="28"/>
                <w:szCs w:val="28"/>
              </w:rPr>
            </w:pPr>
            <w:r>
              <w:rPr>
                <w:rFonts w:hint="default" w:ascii="Calibri" w:hAnsi="Calibri" w:eastAsia="Calibri" w:cs="Calibri"/>
                <w:b/>
                <w:sz w:val="28"/>
                <w:szCs w:val="28"/>
                <w:rtl w:val="0"/>
              </w:rPr>
              <w:t>Sub classin same package</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r>
      <w:tr>
        <w:tblPrEx>
          <w:tblCellMar>
            <w:top w:w="0" w:type="dxa"/>
            <w:left w:w="0" w:type="dxa"/>
            <w:bottom w:w="0" w:type="dxa"/>
            <w:right w:w="0" w:type="dxa"/>
          </w:tblCellMar>
        </w:tblPrEx>
        <w:trPr>
          <w:trHeight w:val="451" w:hRule="atLeast"/>
        </w:trPr>
        <w:tc>
          <w:tcPr>
            <w:tcBorders>
              <w:top w:val="nil"/>
              <w:left w:val="single" w:color="000080" w:sz="8" w:space="0"/>
              <w:bottom w:val="single" w:color="000080" w:sz="8" w:space="0"/>
              <w:right w:val="single" w:color="000080" w:sz="8" w:space="0"/>
            </w:tcBorders>
            <w:tcMar>
              <w:top w:w="0" w:type="dxa"/>
              <w:left w:w="108" w:type="dxa"/>
              <w:bottom w:w="0" w:type="dxa"/>
              <w:right w:w="108" w:type="dxa"/>
            </w:tcMar>
          </w:tcPr>
          <w:p>
            <w:pPr>
              <w:spacing w:after="200" w:line="240" w:lineRule="auto"/>
              <w:rPr>
                <w:rFonts w:hint="default" w:ascii="Calibri" w:hAnsi="Calibri" w:eastAsia="Calibri" w:cs="Calibri"/>
                <w:b/>
                <w:sz w:val="28"/>
                <w:szCs w:val="28"/>
              </w:rPr>
            </w:pPr>
            <w:r>
              <w:rPr>
                <w:rFonts w:hint="default" w:ascii="Calibri" w:hAnsi="Calibri" w:eastAsia="Calibri" w:cs="Calibri"/>
                <w:b/>
                <w:sz w:val="28"/>
                <w:szCs w:val="28"/>
                <w:rtl w:val="0"/>
              </w:rPr>
              <w:t>Other classesIn same package</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r>
      <w:tr>
        <w:tblPrEx>
          <w:tblCellMar>
            <w:top w:w="0" w:type="dxa"/>
            <w:left w:w="0" w:type="dxa"/>
            <w:bottom w:w="0" w:type="dxa"/>
            <w:right w:w="0" w:type="dxa"/>
          </w:tblCellMar>
        </w:tblPrEx>
        <w:trPr>
          <w:trHeight w:val="451" w:hRule="atLeast"/>
        </w:trPr>
        <w:tc>
          <w:tcPr>
            <w:tcBorders>
              <w:top w:val="nil"/>
              <w:left w:val="single" w:color="000080" w:sz="8" w:space="0"/>
              <w:bottom w:val="single" w:color="000080" w:sz="8" w:space="0"/>
              <w:right w:val="single" w:color="000080" w:sz="8" w:space="0"/>
            </w:tcBorders>
            <w:tcMar>
              <w:top w:w="0" w:type="dxa"/>
              <w:left w:w="108" w:type="dxa"/>
              <w:bottom w:w="0" w:type="dxa"/>
              <w:right w:w="108" w:type="dxa"/>
            </w:tcMar>
          </w:tcPr>
          <w:p>
            <w:pPr>
              <w:spacing w:after="200" w:line="240" w:lineRule="auto"/>
              <w:rPr>
                <w:rFonts w:hint="default" w:ascii="Calibri" w:hAnsi="Calibri" w:eastAsia="Calibri" w:cs="Calibri"/>
                <w:b/>
                <w:sz w:val="28"/>
                <w:szCs w:val="28"/>
              </w:rPr>
            </w:pPr>
            <w:r>
              <w:rPr>
                <w:rFonts w:hint="default" w:ascii="Calibri" w:hAnsi="Calibri" w:eastAsia="Calibri" w:cs="Calibri"/>
                <w:b/>
                <w:sz w:val="28"/>
                <w:szCs w:val="28"/>
                <w:rtl w:val="0"/>
              </w:rPr>
              <w:t>Sub classin other package</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r>
      <w:tr>
        <w:tblPrEx>
          <w:tblCellMar>
            <w:top w:w="0" w:type="dxa"/>
            <w:left w:w="0" w:type="dxa"/>
            <w:bottom w:w="0" w:type="dxa"/>
            <w:right w:w="0" w:type="dxa"/>
          </w:tblCellMar>
        </w:tblPrEx>
        <w:trPr>
          <w:trHeight w:val="451" w:hRule="atLeast"/>
        </w:trPr>
        <w:tc>
          <w:tcPr>
            <w:tcBorders>
              <w:top w:val="nil"/>
              <w:left w:val="single" w:color="000080" w:sz="8" w:space="0"/>
              <w:bottom w:val="single" w:color="000080" w:sz="8" w:space="0"/>
              <w:right w:val="single" w:color="000080" w:sz="8" w:space="0"/>
            </w:tcBorders>
            <w:tcMar>
              <w:top w:w="0" w:type="dxa"/>
              <w:left w:w="108" w:type="dxa"/>
              <w:bottom w:w="0" w:type="dxa"/>
              <w:right w:w="108" w:type="dxa"/>
            </w:tcMar>
          </w:tcPr>
          <w:p>
            <w:pPr>
              <w:spacing w:after="200" w:line="240" w:lineRule="auto"/>
              <w:rPr>
                <w:rFonts w:hint="default" w:ascii="Calibri" w:hAnsi="Calibri" w:eastAsia="Calibri" w:cs="Calibri"/>
                <w:b/>
                <w:sz w:val="28"/>
                <w:szCs w:val="28"/>
              </w:rPr>
            </w:pPr>
            <w:r>
              <w:rPr>
                <w:rFonts w:hint="default" w:ascii="Calibri" w:hAnsi="Calibri" w:eastAsia="Calibri" w:cs="Calibri"/>
                <w:b/>
                <w:sz w:val="28"/>
                <w:szCs w:val="28"/>
                <w:rtl w:val="0"/>
              </w:rPr>
              <w:t>Other classesIn other package</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c>
          <w:tcPr>
            <w:tcBorders>
              <w:top w:val="nil"/>
              <w:left w:val="nil"/>
              <w:bottom w:val="single" w:color="000080" w:sz="8" w:space="0"/>
              <w:right w:val="single" w:color="000080" w:sz="8" w:space="0"/>
            </w:tcBorders>
            <w:tcMar>
              <w:top w:w="0" w:type="dxa"/>
              <w:left w:w="108" w:type="dxa"/>
              <w:bottom w:w="0" w:type="dxa"/>
              <w:right w:w="108" w:type="dxa"/>
            </w:tcMar>
            <w:vAlign w:val="center"/>
          </w:tcPr>
          <w:p>
            <w:pPr>
              <w:spacing w:after="200" w:line="240" w:lineRule="auto"/>
              <w:jc w:val="center"/>
              <w:rPr>
                <w:rFonts w:hint="default" w:ascii="Calibri" w:hAnsi="Calibri" w:cs="Calibri"/>
                <w:color w:val="333333"/>
                <w:sz w:val="28"/>
                <w:szCs w:val="28"/>
              </w:rPr>
            </w:pPr>
            <w:r>
              <w:rPr>
                <w:rFonts w:hint="default" w:ascii="Calibri" w:hAnsi="Calibri" w:eastAsia="Noto Sans Symbols" w:cs="Calibri"/>
                <w:color w:val="333333"/>
                <w:sz w:val="28"/>
                <w:szCs w:val="28"/>
                <w:rtl w:val="0"/>
              </w:rPr>
              <w:t>🗶</w:t>
            </w:r>
          </w:p>
        </w:tc>
      </w:tr>
    </w:tbl>
    <w:p>
      <w:pPr>
        <w:spacing w:line="360" w:lineRule="auto"/>
        <w:jc w:val="center"/>
        <w:rPr>
          <w:rFonts w:hint="default" w:ascii="Calibri" w:hAnsi="Calibri" w:eastAsia="Times New Roman" w:cs="Calibri"/>
          <w:b/>
          <w:sz w:val="28"/>
          <w:szCs w:val="28"/>
          <w:u w:val="single"/>
        </w:rPr>
      </w:pPr>
    </w:p>
    <w:p>
      <w:pPr>
        <w:spacing w:line="360" w:lineRule="auto"/>
        <w:rPr>
          <w:rFonts w:hint="default" w:ascii="Calibri" w:hAnsi="Calibri" w:eastAsia="Times New Roman" w:cs="Calibri"/>
          <w:b/>
          <w:sz w:val="28"/>
          <w:szCs w:val="28"/>
          <w:u w:val="single"/>
          <w:lang w:val="en-IN"/>
        </w:rPr>
      </w:pPr>
      <w:r>
        <w:rPr>
          <w:rFonts w:hint="default" w:ascii="Calibri" w:hAnsi="Calibri" w:eastAsia="Times New Roman" w:cs="Calibri"/>
          <w:b/>
          <w:sz w:val="28"/>
          <w:szCs w:val="28"/>
          <w:u w:val="single"/>
          <w:lang w:val="en-IN"/>
        </w:rPr>
        <w:t>Example 01</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abstract class Vehicle</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abstract void speed();</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abstract void mil();</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void ac()</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System.out.println("Ac is only to Car");</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class Bike extends Vehicle</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void speed()</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w:t>
      </w:r>
    </w:p>
    <w:p>
      <w:pPr>
        <w:spacing w:line="360" w:lineRule="auto"/>
        <w:rPr>
          <w:rFonts w:hint="default" w:ascii="Calibri" w:hAnsi="Calibri" w:eastAsia="Times New Roman" w:cs="Calibri"/>
          <w:b w:val="0"/>
          <w:bCs/>
          <w:sz w:val="28"/>
          <w:szCs w:val="28"/>
          <w:u w:val="none"/>
          <w:lang w:val="en-IN"/>
        </w:rPr>
      </w:pP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void mil()</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System.out.println("65 Kmpl");</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w:t>
      </w:r>
    </w:p>
    <w:p>
      <w:pPr>
        <w:spacing w:line="360" w:lineRule="auto"/>
        <w:rPr>
          <w:rFonts w:hint="default" w:ascii="Calibri" w:hAnsi="Calibri" w:eastAsia="Times New Roman" w:cs="Calibri"/>
          <w:b w:val="0"/>
          <w:bCs/>
          <w:sz w:val="28"/>
          <w:szCs w:val="28"/>
          <w:u w:val="none"/>
          <w:lang w:val="en-IN"/>
        </w:rPr>
      </w:pP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class Car extends Vehicle</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void speed()</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 xml:space="preserve">} </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void mil()</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System.out.println("18 Kmpl");</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w:t>
      </w:r>
    </w:p>
    <w:p>
      <w:pPr>
        <w:spacing w:line="360" w:lineRule="auto"/>
        <w:rPr>
          <w:rFonts w:hint="default" w:ascii="Calibri" w:hAnsi="Calibri" w:eastAsia="Times New Roman" w:cs="Calibri"/>
          <w:b w:val="0"/>
          <w:bCs/>
          <w:sz w:val="28"/>
          <w:szCs w:val="28"/>
          <w:u w:val="none"/>
          <w:lang w:val="en-IN"/>
        </w:rPr>
      </w:pP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w:t>
      </w:r>
    </w:p>
    <w:p>
      <w:pPr>
        <w:spacing w:line="360" w:lineRule="auto"/>
        <w:rPr>
          <w:rFonts w:hint="default" w:ascii="Calibri" w:hAnsi="Calibri" w:eastAsia="Times New Roman" w:cs="Calibri"/>
          <w:b w:val="0"/>
          <w:bCs/>
          <w:sz w:val="28"/>
          <w:szCs w:val="28"/>
          <w:u w:val="none"/>
          <w:lang w:val="en-IN"/>
        </w:rPr>
      </w:pP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public class TestAbs1</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public static void main(String arg[])</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Vehicle ref;</w:t>
      </w:r>
    </w:p>
    <w:p>
      <w:pPr>
        <w:spacing w:line="360" w:lineRule="auto"/>
        <w:rPr>
          <w:rFonts w:hint="default" w:ascii="Calibri" w:hAnsi="Calibri" w:eastAsia="Times New Roman" w:cs="Calibri"/>
          <w:b w:val="0"/>
          <w:bCs/>
          <w:sz w:val="28"/>
          <w:szCs w:val="28"/>
          <w:u w:val="none"/>
          <w:lang w:val="en-IN"/>
        </w:rPr>
      </w:pP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ref = new Bike();</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ref.mil();</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ref.ac();</w:t>
      </w:r>
    </w:p>
    <w:p>
      <w:pPr>
        <w:spacing w:line="360" w:lineRule="auto"/>
        <w:rPr>
          <w:rFonts w:hint="default" w:ascii="Calibri" w:hAnsi="Calibri" w:eastAsia="Times New Roman" w:cs="Calibri"/>
          <w:b w:val="0"/>
          <w:bCs/>
          <w:sz w:val="28"/>
          <w:szCs w:val="28"/>
          <w:u w:val="none"/>
          <w:lang w:val="en-IN"/>
        </w:rPr>
      </w:pP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ab/>
      </w:r>
      <w:r>
        <w:rPr>
          <w:rFonts w:hint="default" w:ascii="Calibri" w:hAnsi="Calibri" w:eastAsia="Times New Roman" w:cs="Calibri"/>
          <w:b w:val="0"/>
          <w:bCs/>
          <w:sz w:val="28"/>
          <w:szCs w:val="28"/>
          <w:u w:val="none"/>
          <w:lang w:val="en-IN"/>
        </w:rPr>
        <w:t>}</w:t>
      </w:r>
    </w:p>
    <w:p>
      <w:pPr>
        <w:spacing w:line="360" w:lineRule="auto"/>
        <w:rPr>
          <w:rFonts w:hint="default" w:ascii="Calibri" w:hAnsi="Calibri" w:eastAsia="Times New Roman" w:cs="Calibri"/>
          <w:b w:val="0"/>
          <w:bCs/>
          <w:sz w:val="28"/>
          <w:szCs w:val="28"/>
          <w:u w:val="none"/>
          <w:lang w:val="en-IN"/>
        </w:rPr>
      </w:pPr>
      <w:r>
        <w:rPr>
          <w:rFonts w:hint="default" w:ascii="Calibri" w:hAnsi="Calibri" w:eastAsia="Times New Roman" w:cs="Calibri"/>
          <w:b w:val="0"/>
          <w:bCs/>
          <w:sz w:val="28"/>
          <w:szCs w:val="28"/>
          <w:u w:val="none"/>
          <w:lang w:val="en-IN"/>
        </w:rPr>
        <w:t>}</w:t>
      </w:r>
    </w:p>
    <w:p>
      <w:pPr>
        <w:spacing w:line="360" w:lineRule="auto"/>
        <w:jc w:val="center"/>
        <w:rPr>
          <w:rFonts w:hint="default" w:ascii="Calibri" w:hAnsi="Calibri" w:eastAsia="Times New Roman" w:cs="Calibri"/>
          <w:b/>
          <w:sz w:val="28"/>
          <w:szCs w:val="28"/>
          <w:u w:val="single"/>
        </w:rPr>
      </w:pPr>
      <w:r>
        <w:rPr>
          <w:rFonts w:hint="default" w:ascii="Calibri" w:hAnsi="Calibri" w:eastAsia="Times New Roman" w:cs="Calibri"/>
          <w:b/>
          <w:sz w:val="28"/>
          <w:szCs w:val="28"/>
          <w:u w:val="single"/>
          <w:rtl w:val="0"/>
        </w:rPr>
        <w:t>PART-2</w:t>
      </w:r>
    </w:p>
    <w:p>
      <w:pPr>
        <w:spacing w:line="240" w:lineRule="auto"/>
        <w:jc w:val="center"/>
        <w:rPr>
          <w:rFonts w:hint="default" w:ascii="Calibri" w:hAnsi="Calibri" w:eastAsia="Times New Roman" w:cs="Calibri"/>
          <w:b/>
          <w:sz w:val="28"/>
          <w:szCs w:val="28"/>
          <w:highlight w:val="white"/>
        </w:rPr>
      </w:pPr>
      <w:r>
        <w:rPr>
          <w:rFonts w:hint="default" w:ascii="Calibri" w:hAnsi="Calibri" w:eastAsia="Times New Roman" w:cs="Calibri"/>
          <w:b/>
          <w:sz w:val="28"/>
          <w:szCs w:val="28"/>
          <w:highlight w:val="white"/>
          <w:rtl w:val="0"/>
        </w:rPr>
        <w:t>INTERFACES</w:t>
      </w:r>
    </w:p>
    <w:p>
      <w:pPr>
        <w:spacing w:line="240" w:lineRule="auto"/>
        <w:rPr>
          <w:rFonts w:hint="default" w:ascii="Calibri" w:hAnsi="Calibri" w:eastAsia="Times New Roman" w:cs="Calibri"/>
          <w:b/>
          <w:sz w:val="28"/>
          <w:szCs w:val="28"/>
          <w:highlight w:val="white"/>
        </w:rPr>
      </w:pPr>
      <w:r>
        <w:rPr>
          <w:rFonts w:hint="default" w:ascii="Calibri" w:hAnsi="Calibri" w:eastAsia="Times New Roman" w:cs="Calibri"/>
          <w:b/>
          <w:sz w:val="28"/>
          <w:szCs w:val="28"/>
          <w:highlight w:val="white"/>
          <w:rtl w:val="0"/>
        </w:rPr>
        <w:t>Interface</w:t>
      </w:r>
    </w:p>
    <w:p>
      <w:pPr>
        <w:spacing w:line="240" w:lineRule="auto"/>
        <w:jc w:val="both"/>
        <w:rPr>
          <w:rFonts w:hint="default" w:ascii="Calibri" w:hAnsi="Calibri" w:eastAsia="Times New Roman" w:cs="Calibri"/>
          <w:sz w:val="28"/>
          <w:szCs w:val="28"/>
          <w:highlight w:val="white"/>
        </w:rPr>
      </w:pPr>
      <w:r>
        <w:rPr>
          <w:rFonts w:hint="default" w:ascii="Calibri" w:hAnsi="Calibri" w:eastAsia="Times New Roman" w:cs="Calibri"/>
          <w:sz w:val="28"/>
          <w:szCs w:val="28"/>
          <w:highlight w:val="white"/>
          <w:rtl w:val="0"/>
        </w:rPr>
        <w:t>Interface looks like class but it is not a class. Using interface we can fully abstract a class interface from its implementation. An interface can have methods and variables just like the class but the methods declared in interface are by default abstract (only method signature, no body). Also, the variables declared in an interface are public, static &amp; final by default. Once it is defined a number of classes can implement an interface .Also, one class can implement any number of interfaces.</w:t>
      </w:r>
    </w:p>
    <w:p>
      <w:pPr>
        <w:spacing w:line="240" w:lineRule="auto"/>
        <w:jc w:val="both"/>
        <w:rPr>
          <w:rFonts w:hint="default" w:ascii="Calibri" w:hAnsi="Calibri" w:eastAsia="Times New Roman" w:cs="Calibri"/>
          <w:sz w:val="28"/>
          <w:szCs w:val="28"/>
          <w:highlight w:val="white"/>
        </w:rPr>
      </w:pPr>
    </w:p>
    <w:p>
      <w:pPr>
        <w:spacing w:line="240" w:lineRule="auto"/>
        <w:jc w:val="both"/>
        <w:rPr>
          <w:rFonts w:hint="default" w:ascii="Calibri" w:hAnsi="Calibri" w:eastAsia="Times New Roman" w:cs="Calibri"/>
          <w:sz w:val="28"/>
          <w:szCs w:val="28"/>
          <w:highlight w:val="white"/>
        </w:rPr>
      </w:pPr>
      <w:r>
        <w:rPr>
          <w:rFonts w:hint="default" w:ascii="Calibri" w:hAnsi="Calibri" w:eastAsia="Times New Roman" w:cs="Calibri"/>
          <w:sz w:val="28"/>
          <w:szCs w:val="28"/>
          <w:highlight w:val="white"/>
          <w:rtl w:val="0"/>
        </w:rPr>
        <w:t>To implement a interface a class must create complete set of methods defined by the interface.</w:t>
      </w:r>
    </w:p>
    <w:p>
      <w:pPr>
        <w:spacing w:line="240" w:lineRule="auto"/>
        <w:rPr>
          <w:rFonts w:hint="default" w:ascii="Calibri" w:hAnsi="Calibri" w:eastAsia="Times New Roman" w:cs="Calibri"/>
          <w:sz w:val="28"/>
          <w:szCs w:val="28"/>
          <w:highlight w:val="white"/>
        </w:rPr>
      </w:pPr>
    </w:p>
    <w:p>
      <w:pPr>
        <w:shd w:val="clear" w:fill="FFFFFF"/>
        <w:spacing w:line="240" w:lineRule="auto"/>
        <w:rPr>
          <w:rFonts w:hint="default" w:ascii="Calibri" w:hAnsi="Calibri" w:eastAsia="Times New Roman" w:cs="Calibri"/>
          <w:b/>
          <w:sz w:val="28"/>
          <w:szCs w:val="28"/>
        </w:rPr>
      </w:pPr>
      <w:r>
        <w:rPr>
          <w:rFonts w:hint="default" w:ascii="Calibri" w:hAnsi="Calibri" w:eastAsia="Times New Roman" w:cs="Calibri"/>
          <w:b/>
          <w:sz w:val="28"/>
          <w:szCs w:val="28"/>
          <w:rtl w:val="0"/>
        </w:rPr>
        <w:t>What is the use of interfaces?</w:t>
      </w:r>
    </w:p>
    <w:p>
      <w:pPr>
        <w:shd w:val="clear" w:fill="FFFFFF"/>
        <w:spacing w:line="240" w:lineRule="auto"/>
        <w:jc w:val="both"/>
        <w:rPr>
          <w:rFonts w:hint="default" w:ascii="Calibri" w:hAnsi="Calibri" w:eastAsia="Times New Roman" w:cs="Calibri"/>
          <w:sz w:val="28"/>
          <w:szCs w:val="28"/>
          <w:highlight w:val="white"/>
        </w:rPr>
      </w:pPr>
      <w:r>
        <w:rPr>
          <w:rFonts w:hint="default" w:ascii="Calibri" w:hAnsi="Calibri" w:eastAsia="Times New Roman" w:cs="Calibri"/>
          <w:sz w:val="28"/>
          <w:szCs w:val="28"/>
          <w:highlight w:val="white"/>
          <w:rtl w:val="0"/>
        </w:rPr>
        <w:t>As mentioned above they are used for abstraction. Also, java programming language does not support multiple inheritances, using interfaces we can achieve this as a class can implement more than one interfaces, however it cannot extend more than one classes.</w:t>
      </w:r>
    </w:p>
    <w:p>
      <w:pPr>
        <w:shd w:val="clear" w:fill="FFFFFF"/>
        <w:spacing w:line="240" w:lineRule="auto"/>
        <w:rPr>
          <w:rFonts w:hint="default" w:ascii="Calibri" w:hAnsi="Calibri" w:eastAsia="Times New Roman" w:cs="Calibri"/>
          <w:sz w:val="28"/>
          <w:szCs w:val="28"/>
          <w:highlight w:val="white"/>
        </w:rPr>
      </w:pPr>
    </w:p>
    <w:p>
      <w:pPr>
        <w:shd w:val="clear" w:fill="FFFFFF"/>
        <w:spacing w:line="240" w:lineRule="auto"/>
        <w:rPr>
          <w:rFonts w:hint="default" w:ascii="Calibri" w:hAnsi="Calibri" w:eastAsia="Times New Roman" w:cs="Calibri"/>
          <w:b/>
          <w:sz w:val="28"/>
          <w:szCs w:val="28"/>
          <w:highlight w:val="white"/>
        </w:rPr>
      </w:pPr>
      <w:r>
        <w:rPr>
          <w:rFonts w:hint="default" w:ascii="Calibri" w:hAnsi="Calibri" w:eastAsia="Times New Roman" w:cs="Calibri"/>
          <w:b/>
          <w:sz w:val="28"/>
          <w:szCs w:val="28"/>
          <w:highlight w:val="white"/>
          <w:rtl w:val="0"/>
        </w:rPr>
        <w:t>Declaration</w:t>
      </w:r>
    </w:p>
    <w:p>
      <w:pPr>
        <w:shd w:val="clear" w:fill="FFFFFF"/>
        <w:spacing w:line="240" w:lineRule="auto"/>
        <w:rPr>
          <w:rFonts w:hint="default" w:ascii="Calibri" w:hAnsi="Calibri" w:eastAsia="Times New Roman" w:cs="Calibri"/>
          <w:b/>
          <w:sz w:val="28"/>
          <w:szCs w:val="28"/>
          <w:highlight w:val="white"/>
        </w:rPr>
      </w:pPr>
      <w:r>
        <w:rPr>
          <w:rFonts w:hint="default" w:ascii="Calibri" w:hAnsi="Calibri" w:eastAsia="Times New Roman" w:cs="Calibri"/>
          <w:sz w:val="28"/>
          <w:szCs w:val="28"/>
          <w:highlight w:val="white"/>
          <w:rtl w:val="0"/>
        </w:rPr>
        <w:t>Interfaces are declared by specifying a keyword “interface”.</w:t>
      </w:r>
    </w:p>
    <w:p>
      <w:pPr>
        <w:shd w:val="clear" w:fill="FFFFFF"/>
        <w:spacing w:line="240" w:lineRule="auto"/>
        <w:rPr>
          <w:rFonts w:hint="default" w:ascii="Calibri" w:hAnsi="Calibri" w:eastAsia="Times New Roman" w:cs="Calibri"/>
          <w:b/>
          <w:sz w:val="28"/>
          <w:szCs w:val="28"/>
          <w:highlight w:val="white"/>
        </w:rPr>
      </w:pPr>
    </w:p>
    <w:p>
      <w:pPr>
        <w:shd w:val="clear" w:fill="FFFFFF"/>
        <w:spacing w:line="240" w:lineRule="auto"/>
        <w:rPr>
          <w:rFonts w:hint="default" w:ascii="Calibri" w:hAnsi="Calibri" w:eastAsia="Times New Roman" w:cs="Calibri"/>
          <w:b/>
          <w:sz w:val="28"/>
          <w:szCs w:val="28"/>
          <w:highlight w:val="white"/>
        </w:rPr>
      </w:pPr>
      <w:r>
        <w:rPr>
          <w:rFonts w:hint="default" w:ascii="Calibri" w:hAnsi="Calibri" w:eastAsia="Times New Roman" w:cs="Calibri"/>
          <w:b/>
          <w:sz w:val="28"/>
          <w:szCs w:val="28"/>
          <w:highlight w:val="white"/>
          <w:rtl w:val="0"/>
        </w:rPr>
        <w:t>interface interfacename</w:t>
      </w:r>
    </w:p>
    <w:p>
      <w:pPr>
        <w:shd w:val="clear" w:fill="FFFFFF"/>
        <w:spacing w:line="240" w:lineRule="auto"/>
        <w:rPr>
          <w:rFonts w:hint="default" w:ascii="Calibri" w:hAnsi="Calibri" w:eastAsia="Times New Roman" w:cs="Calibri"/>
          <w:b/>
          <w:sz w:val="28"/>
          <w:szCs w:val="28"/>
          <w:highlight w:val="white"/>
        </w:rPr>
      </w:pPr>
      <w:r>
        <w:rPr>
          <w:rFonts w:hint="default" w:ascii="Calibri" w:hAnsi="Calibri" w:eastAsia="Times New Roman" w:cs="Calibri"/>
          <w:b/>
          <w:sz w:val="28"/>
          <w:szCs w:val="28"/>
          <w:highlight w:val="white"/>
          <w:rtl w:val="0"/>
        </w:rPr>
        <w:t>{</w:t>
      </w:r>
    </w:p>
    <w:p>
      <w:pPr>
        <w:shd w:val="clear" w:fill="FFFFFF"/>
        <w:spacing w:line="240" w:lineRule="auto"/>
        <w:rPr>
          <w:rFonts w:hint="default" w:ascii="Calibri" w:hAnsi="Calibri" w:eastAsia="Times New Roman" w:cs="Calibri"/>
          <w:b/>
          <w:sz w:val="28"/>
          <w:szCs w:val="28"/>
          <w:highlight w:val="white"/>
        </w:rPr>
      </w:pPr>
      <w:r>
        <w:rPr>
          <w:rFonts w:hint="default" w:ascii="Calibri" w:hAnsi="Calibri" w:eastAsia="Times New Roman" w:cs="Calibri"/>
          <w:b/>
          <w:sz w:val="28"/>
          <w:szCs w:val="28"/>
          <w:highlight w:val="white"/>
          <w:rtl w:val="0"/>
        </w:rPr>
        <w:t xml:space="preserve"> variable declaration;</w:t>
      </w:r>
    </w:p>
    <w:p>
      <w:pPr>
        <w:shd w:val="clear" w:fill="FFFFFF"/>
        <w:spacing w:line="240" w:lineRule="auto"/>
        <w:rPr>
          <w:rFonts w:hint="default" w:ascii="Calibri" w:hAnsi="Calibri" w:eastAsia="Times New Roman" w:cs="Calibri"/>
          <w:b/>
          <w:sz w:val="28"/>
          <w:szCs w:val="28"/>
          <w:highlight w:val="white"/>
        </w:rPr>
      </w:pPr>
      <w:r>
        <w:rPr>
          <w:rFonts w:hint="default" w:ascii="Calibri" w:hAnsi="Calibri" w:eastAsia="Times New Roman" w:cs="Calibri"/>
          <w:b/>
          <w:sz w:val="28"/>
          <w:szCs w:val="28"/>
          <w:highlight w:val="white"/>
          <w:rtl w:val="0"/>
        </w:rPr>
        <w:t xml:space="preserve"> Methods declaration;</w:t>
      </w:r>
    </w:p>
    <w:p>
      <w:pPr>
        <w:shd w:val="clear" w:fill="FFFFFF"/>
        <w:spacing w:line="240" w:lineRule="auto"/>
        <w:rPr>
          <w:rFonts w:hint="default" w:ascii="Calibri" w:hAnsi="Calibri" w:eastAsia="Times New Roman" w:cs="Calibri"/>
          <w:sz w:val="28"/>
          <w:szCs w:val="28"/>
          <w:highlight w:val="white"/>
        </w:rPr>
      </w:pPr>
      <w:r>
        <w:rPr>
          <w:rFonts w:hint="default" w:ascii="Calibri" w:hAnsi="Calibri" w:eastAsia="Times New Roman" w:cs="Calibri"/>
          <w:b/>
          <w:sz w:val="28"/>
          <w:szCs w:val="28"/>
          <w:highlight w:val="white"/>
          <w:rtl w:val="0"/>
        </w:rPr>
        <w:t>}</w:t>
      </w:r>
    </w:p>
    <w:p>
      <w:pPr>
        <w:shd w:val="clear" w:fill="FFFFFF"/>
        <w:spacing w:line="240" w:lineRule="auto"/>
        <w:rPr>
          <w:rFonts w:hint="default" w:ascii="Calibri" w:hAnsi="Calibri" w:eastAsia="Times New Roman" w:cs="Calibri"/>
          <w:b/>
          <w:sz w:val="28"/>
          <w:szCs w:val="28"/>
          <w:highlight w:val="white"/>
        </w:rPr>
      </w:pPr>
      <w:r>
        <w:rPr>
          <w:rFonts w:hint="default" w:ascii="Calibri" w:hAnsi="Calibri" w:eastAsia="Times New Roman" w:cs="Calibri"/>
          <w:b/>
          <w:sz w:val="28"/>
          <w:szCs w:val="28"/>
          <w:highlight w:val="white"/>
          <w:rtl w:val="0"/>
        </w:rPr>
        <w:t>Relationship between classes and interfaces.</w:t>
      </w:r>
    </w:p>
    <w:p>
      <w:pPr>
        <w:shd w:val="clear" w:fill="FFFFFF"/>
        <w:spacing w:line="240" w:lineRule="auto"/>
        <w:rPr>
          <w:rFonts w:hint="default" w:ascii="Calibri" w:hAnsi="Calibri" w:eastAsia="Times New Roman" w:cs="Calibri"/>
          <w:b/>
          <w:sz w:val="28"/>
          <w:szCs w:val="28"/>
          <w:highlight w:val="white"/>
        </w:rPr>
      </w:pPr>
      <w:r>
        <w:rPr>
          <w:rFonts w:hint="default" w:ascii="Calibri" w:hAnsi="Calibri" w:eastAsia="Times New Roman" w:cs="Calibri"/>
          <w:sz w:val="28"/>
          <w:szCs w:val="28"/>
          <w:highlight w:val="white"/>
        </w:rPr>
        <w:drawing>
          <wp:inline distT="0" distB="0" distL="0" distR="0">
            <wp:extent cx="5619750" cy="2714625"/>
            <wp:effectExtent l="0" t="0" r="0" b="0"/>
            <wp:docPr id="1" name="image1.jpg" descr="C:\Users\admin\Desktop\interfacerelation.jpg"/>
            <wp:cNvGraphicFramePr/>
            <a:graphic xmlns:a="http://schemas.openxmlformats.org/drawingml/2006/main">
              <a:graphicData uri="http://schemas.openxmlformats.org/drawingml/2006/picture">
                <pic:pic xmlns:pic="http://schemas.openxmlformats.org/drawingml/2006/picture">
                  <pic:nvPicPr>
                    <pic:cNvPr id="1" name="image1.jpg" descr="C:\Users\admin\Desktop\interfacerelation.jpg"/>
                    <pic:cNvPicPr preferRelativeResize="0"/>
                  </pic:nvPicPr>
                  <pic:blipFill>
                    <a:blip r:embed="rId7"/>
                    <a:srcRect/>
                    <a:stretch>
                      <a:fillRect/>
                    </a:stretch>
                  </pic:blipFill>
                  <pic:spPr>
                    <a:xfrm>
                      <a:off x="0" y="0"/>
                      <a:ext cx="5619750" cy="2714625"/>
                    </a:xfrm>
                    <a:prstGeom prst="rect">
                      <a:avLst/>
                    </a:prstGeom>
                  </pic:spPr>
                </pic:pic>
              </a:graphicData>
            </a:graphic>
          </wp:inline>
        </w:drawing>
      </w:r>
      <w:r>
        <w:rPr>
          <w:rFonts w:hint="default" w:ascii="Calibri" w:hAnsi="Calibri" w:eastAsia="Times New Roman" w:cs="Calibri"/>
          <w:sz w:val="28"/>
          <w:szCs w:val="28"/>
          <w:highlight w:val="white"/>
          <w:rtl w:val="0"/>
        </w:rPr>
        <w:br w:type="textWrapping"/>
      </w:r>
    </w:p>
    <w:p>
      <w:pPr>
        <w:spacing w:after="200" w:line="276" w:lineRule="auto"/>
        <w:rPr>
          <w:rFonts w:hint="default" w:ascii="Calibri" w:hAnsi="Calibri" w:eastAsia="Times New Roman" w:cs="Calibri"/>
          <w:b/>
          <w:sz w:val="28"/>
          <w:szCs w:val="28"/>
          <w:highlight w:val="white"/>
        </w:rPr>
      </w:pPr>
      <w:r>
        <w:rPr>
          <w:rFonts w:hint="default" w:ascii="Calibri" w:hAnsi="Calibri" w:cs="Calibri"/>
          <w:sz w:val="28"/>
          <w:szCs w:val="28"/>
        </w:rPr>
        <w:br w:type="page"/>
      </w:r>
      <w:r>
        <w:rPr>
          <w:rFonts w:hint="default" w:ascii="Calibri" w:hAnsi="Calibri" w:eastAsia="Times New Roman" w:cs="Calibri"/>
          <w:b/>
          <w:sz w:val="28"/>
          <w:szCs w:val="28"/>
          <w:highlight w:val="white"/>
          <w:rtl w:val="0"/>
        </w:rPr>
        <w:t>Example 1: Simple interface implementation</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interface MyInterface</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void method1();</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class interfacedemo implements MyInterface</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void method1()</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System.out.println("implementation of method1");</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static void main(String arg[])</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MyInterface obj = new interfacedemo();</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obj. method1();</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hd w:val="clear" w:fill="FFFFFF"/>
        <w:spacing w:line="240" w:lineRule="auto"/>
        <w:rPr>
          <w:rFonts w:hint="default" w:ascii="Calibri" w:hAnsi="Calibri" w:eastAsia="Times New Roman" w:cs="Calibri"/>
          <w:sz w:val="28"/>
          <w:szCs w:val="28"/>
        </w:rPr>
      </w:pPr>
    </w:p>
    <w:p>
      <w:pPr>
        <w:shd w:val="clear" w:fill="FFFFFF"/>
        <w:spacing w:line="240" w:lineRule="auto"/>
        <w:rPr>
          <w:rFonts w:hint="default" w:ascii="Calibri" w:hAnsi="Calibri" w:eastAsia="Times New Roman" w:cs="Calibri"/>
          <w:b/>
          <w:sz w:val="28"/>
          <w:szCs w:val="28"/>
        </w:rPr>
      </w:pPr>
      <w:r>
        <w:rPr>
          <w:rFonts w:hint="default" w:ascii="Calibri" w:hAnsi="Calibri" w:eastAsia="Times New Roman" w:cs="Calibri"/>
          <w:b/>
          <w:sz w:val="28"/>
          <w:szCs w:val="28"/>
          <w:rtl w:val="0"/>
        </w:rPr>
        <w:t>Output:</w:t>
      </w:r>
    </w:p>
    <w:p>
      <w:pPr>
        <w:shd w:val="clear" w:fill="FFFFFF"/>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implementation of method1</w:t>
      </w:r>
    </w:p>
    <w:p>
      <w:pPr>
        <w:shd w:val="clear" w:fill="FFFFFF"/>
        <w:spacing w:after="240" w:line="240" w:lineRule="auto"/>
        <w:rPr>
          <w:rFonts w:hint="default" w:ascii="Calibri" w:hAnsi="Calibri" w:eastAsia="Times New Roman" w:cs="Calibri"/>
          <w:sz w:val="28"/>
          <w:szCs w:val="28"/>
          <w:highlight w:val="white"/>
        </w:rPr>
      </w:pPr>
    </w:p>
    <w:p>
      <w:pPr>
        <w:shd w:val="clear" w:fill="FFFFFF"/>
        <w:spacing w:after="240" w:line="240" w:lineRule="auto"/>
        <w:rPr>
          <w:rFonts w:hint="default" w:ascii="Calibri" w:hAnsi="Calibri" w:eastAsia="Times New Roman" w:cs="Calibri"/>
          <w:b/>
          <w:sz w:val="28"/>
          <w:szCs w:val="28"/>
        </w:rPr>
      </w:pPr>
      <w:r>
        <w:rPr>
          <w:rFonts w:hint="default" w:ascii="Calibri" w:hAnsi="Calibri" w:eastAsia="Times New Roman" w:cs="Calibri"/>
          <w:b/>
          <w:sz w:val="28"/>
          <w:szCs w:val="28"/>
          <w:highlight w:val="white"/>
          <w:rtl w:val="0"/>
        </w:rPr>
        <w:t>Example 2: An interface cannot implement another interface. It has to extend the other interface if required</w:t>
      </w:r>
      <w:r>
        <w:rPr>
          <w:rFonts w:hint="default" w:ascii="Calibri" w:hAnsi="Calibri" w:eastAsia="Times New Roman" w:cs="Calibri"/>
          <w:b/>
          <w:sz w:val="28"/>
          <w:szCs w:val="28"/>
          <w:highlight w:val="white"/>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interface Myinterface1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void method1();</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interface Myinterface2 extends Myinterface1</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void method2();</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class interfacedemo2 implements Myinterface2</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ind w:left="360" w:firstLine="0"/>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void method1()</w:t>
      </w:r>
    </w:p>
    <w:p>
      <w:pPr>
        <w:spacing w:line="240" w:lineRule="auto"/>
        <w:ind w:left="360" w:firstLine="0"/>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ind w:left="360" w:firstLine="0"/>
        <w:rPr>
          <w:rFonts w:hint="default" w:ascii="Calibri" w:hAnsi="Calibri" w:eastAsia="Times New Roman" w:cs="Calibri"/>
          <w:sz w:val="28"/>
          <w:szCs w:val="28"/>
        </w:rPr>
      </w:pPr>
      <w:r>
        <w:rPr>
          <w:rFonts w:hint="default" w:ascii="Calibri" w:hAnsi="Calibri" w:eastAsia="Times New Roman" w:cs="Calibri"/>
          <w:sz w:val="28"/>
          <w:szCs w:val="28"/>
          <w:rtl w:val="0"/>
        </w:rPr>
        <w:t xml:space="preserve">      System.out.println("implementation of method1");</w:t>
      </w:r>
    </w:p>
    <w:p>
      <w:pPr>
        <w:spacing w:line="240" w:lineRule="auto"/>
        <w:ind w:left="360" w:firstLine="0"/>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ind w:left="360" w:firstLine="0"/>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void method2()</w:t>
      </w:r>
    </w:p>
    <w:p>
      <w:pPr>
        <w:spacing w:line="240" w:lineRule="auto"/>
        <w:ind w:left="360" w:firstLine="0"/>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ind w:left="360" w:firstLine="0"/>
        <w:rPr>
          <w:rFonts w:hint="default" w:ascii="Calibri" w:hAnsi="Calibri" w:eastAsia="Times New Roman" w:cs="Calibri"/>
          <w:sz w:val="28"/>
          <w:szCs w:val="28"/>
        </w:rPr>
      </w:pPr>
      <w:r>
        <w:rPr>
          <w:rFonts w:hint="default" w:ascii="Calibri" w:hAnsi="Calibri" w:eastAsia="Times New Roman" w:cs="Calibri"/>
          <w:sz w:val="28"/>
          <w:szCs w:val="28"/>
          <w:rtl w:val="0"/>
        </w:rPr>
        <w:t xml:space="preserve">      System.out.println("implementation of method2");</w:t>
      </w:r>
    </w:p>
    <w:p>
      <w:pPr>
        <w:spacing w:line="240" w:lineRule="auto"/>
        <w:ind w:left="360" w:firstLine="0"/>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static void main(String arg[])</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Interfacedemo2 obj = new interfacedemo2();</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obj. method1();</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obj. method1();</w:t>
      </w:r>
    </w:p>
    <w:p>
      <w:pPr>
        <w:spacing w:line="240" w:lineRule="auto"/>
        <w:rPr>
          <w:rFonts w:hint="default" w:ascii="Calibri" w:hAnsi="Calibri" w:eastAsia="Times New Roman" w:cs="Calibri"/>
          <w:sz w:val="28"/>
          <w:szCs w:val="28"/>
        </w:rPr>
      </w:pP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p>
    <w:p>
      <w:pPr>
        <w:spacing w:line="240" w:lineRule="auto"/>
        <w:rPr>
          <w:rFonts w:hint="default" w:ascii="Calibri" w:hAnsi="Calibri" w:eastAsia="Times New Roman" w:cs="Calibri"/>
          <w:sz w:val="28"/>
          <w:szCs w:val="28"/>
        </w:rPr>
      </w:pPr>
    </w:p>
    <w:p>
      <w:pPr>
        <w:spacing w:line="240" w:lineRule="auto"/>
        <w:rPr>
          <w:rFonts w:hint="default" w:ascii="Calibri" w:hAnsi="Calibri" w:eastAsia="Times New Roman" w:cs="Calibri"/>
          <w:b/>
          <w:sz w:val="28"/>
          <w:szCs w:val="28"/>
        </w:rPr>
      </w:pPr>
      <w:r>
        <w:rPr>
          <w:rFonts w:hint="default" w:ascii="Calibri" w:hAnsi="Calibri" w:eastAsia="Times New Roman" w:cs="Calibri"/>
          <w:b/>
          <w:sz w:val="28"/>
          <w:szCs w:val="28"/>
          <w:rtl w:val="0"/>
        </w:rPr>
        <w:t>Output: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implementation of method1</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implementation of method2</w:t>
      </w:r>
    </w:p>
    <w:p>
      <w:pPr>
        <w:spacing w:line="240" w:lineRule="auto"/>
        <w:rPr>
          <w:rFonts w:hint="default" w:ascii="Calibri" w:hAnsi="Calibri" w:eastAsia="Times New Roman" w:cs="Calibri"/>
          <w:sz w:val="28"/>
          <w:szCs w:val="28"/>
        </w:rPr>
      </w:pPr>
    </w:p>
    <w:p>
      <w:pPr>
        <w:spacing w:line="240" w:lineRule="auto"/>
        <w:rPr>
          <w:rFonts w:hint="default" w:ascii="Calibri" w:hAnsi="Calibri" w:eastAsia="Times New Roman" w:cs="Calibri"/>
          <w:sz w:val="28"/>
          <w:szCs w:val="28"/>
        </w:rPr>
      </w:pPr>
      <w:r>
        <w:rPr>
          <w:rFonts w:hint="default" w:ascii="Calibri" w:hAnsi="Calibri" w:eastAsia="Times New Roman" w:cs="Calibri"/>
          <w:b/>
          <w:sz w:val="28"/>
          <w:szCs w:val="28"/>
          <w:highlight w:val="white"/>
          <w:rtl w:val="0"/>
        </w:rPr>
        <w:t>Example 3: An interface can be implemented by any number of classes.</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interface area</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final static float pi=3.14f;</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float compute(float x,float y);</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class rectangle implements area</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float compute(float x,float y)</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return(x*y);</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class circle implements area</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float compute(float x,float y)</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return(pi*x*x);</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class interfacetest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static void main(String args[])</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rectangle rect=new rectangle();</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System.out.println("area of rect="+rect.compute(10,10));</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circle cir=new circle();</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System.out.println("area of circle="+cir.compute(10,0));</w:t>
      </w:r>
    </w:p>
    <w:p>
      <w:pPr>
        <w:spacing w:line="240" w:lineRule="auto"/>
        <w:rPr>
          <w:rFonts w:hint="default" w:ascii="Calibri" w:hAnsi="Calibri" w:eastAsia="Times New Roman" w:cs="Calibri"/>
          <w:sz w:val="28"/>
          <w:szCs w:val="28"/>
        </w:rPr>
      </w:pP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b/>
          <w:sz w:val="28"/>
          <w:szCs w:val="28"/>
        </w:rPr>
      </w:pPr>
      <w:r>
        <w:rPr>
          <w:rFonts w:hint="default" w:ascii="Calibri" w:hAnsi="Calibri" w:eastAsia="Times New Roman" w:cs="Calibri"/>
          <w:b/>
          <w:sz w:val="28"/>
          <w:szCs w:val="28"/>
          <w:rtl w:val="0"/>
        </w:rPr>
        <w:t>Output: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area of rect=100.0</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area of circle=314.0</w:t>
      </w:r>
    </w:p>
    <w:p>
      <w:pPr>
        <w:pStyle w:val="3"/>
        <w:keepNext w:val="0"/>
        <w:keepLines w:val="0"/>
        <w:shd w:val="clear" w:fill="FFFFFF"/>
        <w:spacing w:before="280" w:after="280" w:line="240" w:lineRule="auto"/>
        <w:jc w:val="both"/>
        <w:rPr>
          <w:rFonts w:hint="default" w:ascii="Calibri" w:hAnsi="Calibri" w:eastAsia="Times New Roman" w:cs="Calibri"/>
          <w:b/>
          <w:sz w:val="28"/>
          <w:szCs w:val="28"/>
        </w:rPr>
      </w:pPr>
      <w:bookmarkStart w:id="0" w:name="_sif9ooi6q7eb" w:colFirst="0" w:colLast="0"/>
      <w:bookmarkEnd w:id="0"/>
      <w:r>
        <w:rPr>
          <w:rFonts w:hint="default" w:ascii="Calibri" w:hAnsi="Calibri" w:eastAsia="Times New Roman" w:cs="Calibri"/>
          <w:b/>
          <w:sz w:val="28"/>
          <w:szCs w:val="28"/>
          <w:rtl w:val="0"/>
        </w:rPr>
        <w:t>Multiple inheritance in Java by interface:</w:t>
      </w:r>
    </w:p>
    <w:p>
      <w:pPr>
        <w:spacing w:after="200" w:line="276" w:lineRule="auto"/>
        <w:rPr>
          <w:rFonts w:hint="default" w:ascii="Calibri" w:hAnsi="Calibri" w:eastAsia="Times New Roman" w:cs="Calibri"/>
          <w:sz w:val="28"/>
          <w:szCs w:val="28"/>
        </w:rPr>
      </w:pPr>
    </w:p>
    <w:p>
      <w:pPr>
        <w:spacing w:after="200" w:line="276" w:lineRule="auto"/>
        <w:rPr>
          <w:rFonts w:hint="default" w:ascii="Calibri" w:hAnsi="Calibri" w:eastAsia="Times New Roman" w:cs="Calibri"/>
          <w:sz w:val="28"/>
          <w:szCs w:val="28"/>
        </w:rPr>
      </w:pPr>
      <w:r>
        <w:rPr>
          <w:rFonts w:hint="default" w:ascii="Calibri" w:hAnsi="Calibri" w:eastAsia="Times New Roman" w:cs="Calibri"/>
          <w:sz w:val="28"/>
          <w:szCs w:val="28"/>
        </w:rPr>
        <w:drawing>
          <wp:inline distT="0" distB="0" distL="0" distR="0">
            <wp:extent cx="5943600" cy="2364105"/>
            <wp:effectExtent l="0" t="0" r="0" b="0"/>
            <wp:docPr id="2" name="image2.jpg" descr="C:\Users\admin\Desktop\multipleinheritance.jpg"/>
            <wp:cNvGraphicFramePr/>
            <a:graphic xmlns:a="http://schemas.openxmlformats.org/drawingml/2006/main">
              <a:graphicData uri="http://schemas.openxmlformats.org/drawingml/2006/picture">
                <pic:pic xmlns:pic="http://schemas.openxmlformats.org/drawingml/2006/picture">
                  <pic:nvPicPr>
                    <pic:cNvPr id="2" name="image2.jpg" descr="C:\Users\admin\Desktop\multipleinheritance.jpg"/>
                    <pic:cNvPicPr preferRelativeResize="0"/>
                  </pic:nvPicPr>
                  <pic:blipFill>
                    <a:blip r:embed="rId8"/>
                    <a:srcRect/>
                    <a:stretch>
                      <a:fillRect/>
                    </a:stretch>
                  </pic:blipFill>
                  <pic:spPr>
                    <a:xfrm>
                      <a:off x="0" y="0"/>
                      <a:ext cx="5943600" cy="2364305"/>
                    </a:xfrm>
                    <a:prstGeom prst="rect">
                      <a:avLst/>
                    </a:prstGeom>
                  </pic:spPr>
                </pic:pic>
              </a:graphicData>
            </a:graphic>
          </wp:inline>
        </w:drawing>
      </w:r>
    </w:p>
    <w:p>
      <w:pPr>
        <w:spacing w:line="240" w:lineRule="auto"/>
        <w:rPr>
          <w:rFonts w:hint="default" w:ascii="Calibri" w:hAnsi="Calibri" w:eastAsia="Times New Roman" w:cs="Calibri"/>
          <w:sz w:val="28"/>
          <w:szCs w:val="28"/>
        </w:rPr>
      </w:pPr>
    </w:p>
    <w:p>
      <w:pPr>
        <w:spacing w:line="240" w:lineRule="auto"/>
        <w:rPr>
          <w:rFonts w:hint="default" w:ascii="Calibri" w:hAnsi="Calibri" w:eastAsia="Times New Roman" w:cs="Calibri"/>
          <w:b/>
          <w:sz w:val="28"/>
          <w:szCs w:val="28"/>
        </w:rPr>
      </w:pPr>
      <w:r>
        <w:rPr>
          <w:rFonts w:hint="default" w:ascii="Calibri" w:hAnsi="Calibri" w:eastAsia="Times New Roman" w:cs="Calibri"/>
          <w:b/>
          <w:sz w:val="28"/>
          <w:szCs w:val="28"/>
          <w:highlight w:val="white"/>
          <w:rtl w:val="0"/>
        </w:rPr>
        <w:t xml:space="preserve">Example 4: </w:t>
      </w:r>
      <w:r>
        <w:rPr>
          <w:rFonts w:hint="default" w:ascii="Calibri" w:hAnsi="Calibri" w:eastAsia="Times New Roman" w:cs="Calibri"/>
          <w:b/>
          <w:sz w:val="28"/>
          <w:szCs w:val="28"/>
          <w:rtl w:val="0"/>
        </w:rPr>
        <w:t>Interface can extend many interfaces separated by commas.</w:t>
      </w:r>
    </w:p>
    <w:p>
      <w:pPr>
        <w:spacing w:line="240" w:lineRule="auto"/>
        <w:rPr>
          <w:rFonts w:hint="default" w:ascii="Calibri" w:hAnsi="Calibri" w:eastAsia="Times New Roman" w:cs="Calibri"/>
          <w:sz w:val="28"/>
          <w:szCs w:val="28"/>
        </w:rPr>
      </w:pP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interface Myinterface1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void method1();</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interface Myinterface2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void method2();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interface Myinterface3 extends Myinterface1, Myinterface2</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void method3();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class interfacedemo3 implements Myinterface3</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void method1()</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System.out.println("implementation of method1");</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void method2()</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System.out.println("implementation of method2");</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public void method3()</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System.out.println("implementation of method3");</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static void main(String arg[])</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Interfacedemo3 obj = new interfacedemo3();</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obj. method1();</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obj. method2();</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obj. method3();</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p>
    <w:p>
      <w:pPr>
        <w:spacing w:line="240" w:lineRule="auto"/>
        <w:rPr>
          <w:rFonts w:hint="default" w:ascii="Calibri" w:hAnsi="Calibri" w:eastAsia="Times New Roman" w:cs="Calibri"/>
          <w:b/>
          <w:sz w:val="28"/>
          <w:szCs w:val="28"/>
        </w:rPr>
      </w:pPr>
      <w:r>
        <w:rPr>
          <w:rFonts w:hint="default" w:ascii="Calibri" w:hAnsi="Calibri" w:eastAsia="Times New Roman" w:cs="Calibri"/>
          <w:b/>
          <w:sz w:val="28"/>
          <w:szCs w:val="28"/>
          <w:rtl w:val="0"/>
        </w:rPr>
        <w:t>Output: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implementation of method1</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implementation of method2</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implementation of method3</w:t>
      </w:r>
    </w:p>
    <w:p>
      <w:pPr>
        <w:spacing w:line="240" w:lineRule="auto"/>
        <w:rPr>
          <w:rFonts w:hint="default" w:ascii="Calibri" w:hAnsi="Calibri" w:eastAsia="Times New Roman" w:cs="Calibri"/>
          <w:sz w:val="28"/>
          <w:szCs w:val="28"/>
        </w:rPr>
      </w:pPr>
    </w:p>
    <w:p>
      <w:pPr>
        <w:spacing w:line="240" w:lineRule="auto"/>
        <w:rPr>
          <w:rFonts w:hint="default" w:ascii="Calibri" w:hAnsi="Calibri" w:eastAsia="Times New Roman" w:cs="Calibri"/>
          <w:sz w:val="28"/>
          <w:szCs w:val="28"/>
        </w:rPr>
      </w:pPr>
    </w:p>
    <w:p>
      <w:pPr>
        <w:spacing w:line="240" w:lineRule="auto"/>
        <w:rPr>
          <w:rFonts w:hint="default" w:ascii="Calibri" w:hAnsi="Calibri" w:eastAsia="Times New Roman" w:cs="Calibri"/>
          <w:b/>
          <w:sz w:val="28"/>
          <w:szCs w:val="28"/>
        </w:rPr>
      </w:pPr>
      <w:r>
        <w:rPr>
          <w:rFonts w:hint="default" w:ascii="Calibri" w:hAnsi="Calibri" w:eastAsia="Times New Roman" w:cs="Calibri"/>
          <w:b/>
          <w:sz w:val="28"/>
          <w:szCs w:val="28"/>
          <w:highlight w:val="white"/>
          <w:rtl w:val="0"/>
        </w:rPr>
        <w:t xml:space="preserve">Example 5: </w:t>
      </w:r>
      <w:r>
        <w:rPr>
          <w:rFonts w:hint="default" w:ascii="Calibri" w:hAnsi="Calibri" w:eastAsia="Times New Roman" w:cs="Calibri"/>
          <w:b/>
          <w:sz w:val="28"/>
          <w:szCs w:val="28"/>
          <w:rtl w:val="0"/>
        </w:rPr>
        <w:t>A Class can implement two interfaces separated by commas.</w:t>
      </w:r>
    </w:p>
    <w:p>
      <w:pPr>
        <w:tabs>
          <w:tab w:val="left" w:pos="6150"/>
        </w:tabs>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ab/>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interface Myinterface1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void method1();</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interface Myinterface2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void method2();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class interfacedemonotp implements Myinterface1,Myinterface2</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void method1()</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System.out.println("implementation of method1");</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void method2()</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System.out.println("implementation of method2");</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static void main(String arg[])</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interfacedemonotp obj = new interfacedemonotp();</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obj. method1();</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obj. method2();</w:t>
      </w:r>
    </w:p>
    <w:p>
      <w:pPr>
        <w:spacing w:line="240" w:lineRule="auto"/>
        <w:rPr>
          <w:rFonts w:hint="default" w:ascii="Calibri" w:hAnsi="Calibri" w:eastAsia="Times New Roman" w:cs="Calibri"/>
          <w:sz w:val="28"/>
          <w:szCs w:val="28"/>
        </w:rPr>
      </w:pP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p>
    <w:p>
      <w:pPr>
        <w:spacing w:line="240" w:lineRule="auto"/>
        <w:rPr>
          <w:rFonts w:hint="default" w:ascii="Calibri" w:hAnsi="Calibri" w:eastAsia="Times New Roman" w:cs="Calibri"/>
          <w:b/>
          <w:sz w:val="28"/>
          <w:szCs w:val="28"/>
        </w:rPr>
      </w:pPr>
      <w:r>
        <w:rPr>
          <w:rFonts w:hint="default" w:ascii="Calibri" w:hAnsi="Calibri" w:eastAsia="Times New Roman" w:cs="Calibri"/>
          <w:b/>
          <w:sz w:val="28"/>
          <w:szCs w:val="28"/>
          <w:rtl w:val="0"/>
        </w:rPr>
        <w:t>Output: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implementation of method1</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implementation of method2</w:t>
      </w:r>
    </w:p>
    <w:p>
      <w:pPr>
        <w:spacing w:line="240" w:lineRule="auto"/>
        <w:rPr>
          <w:rFonts w:hint="default" w:ascii="Calibri" w:hAnsi="Calibri" w:eastAsia="Times New Roman" w:cs="Calibri"/>
          <w:sz w:val="28"/>
          <w:szCs w:val="28"/>
        </w:rPr>
      </w:pPr>
    </w:p>
    <w:p>
      <w:pPr>
        <w:spacing w:line="240" w:lineRule="auto"/>
        <w:rPr>
          <w:rFonts w:hint="default" w:ascii="Calibri" w:hAnsi="Calibri" w:eastAsia="Times New Roman" w:cs="Calibri"/>
          <w:b/>
          <w:sz w:val="28"/>
          <w:szCs w:val="28"/>
        </w:rPr>
      </w:pPr>
    </w:p>
    <w:p>
      <w:pPr>
        <w:spacing w:line="240" w:lineRule="auto"/>
        <w:rPr>
          <w:rFonts w:hint="default" w:ascii="Calibri" w:hAnsi="Calibri" w:eastAsia="Times New Roman" w:cs="Calibri"/>
          <w:b/>
          <w:sz w:val="28"/>
          <w:szCs w:val="28"/>
        </w:rPr>
      </w:pPr>
      <w:r>
        <w:rPr>
          <w:rFonts w:hint="default" w:ascii="Calibri" w:hAnsi="Calibri" w:eastAsia="Times New Roman" w:cs="Calibri"/>
          <w:b/>
          <w:sz w:val="28"/>
          <w:szCs w:val="28"/>
          <w:rtl w:val="0"/>
        </w:rPr>
        <w:t>NOTE: If declared in public need to be saved in different files</w:t>
      </w:r>
    </w:p>
    <w:p>
      <w:pPr>
        <w:spacing w:line="240" w:lineRule="auto"/>
        <w:rPr>
          <w:rFonts w:hint="default" w:ascii="Calibri" w:hAnsi="Calibri" w:eastAsia="Times New Roman" w:cs="Calibri"/>
          <w:sz w:val="28"/>
          <w:szCs w:val="28"/>
        </w:rPr>
      </w:pP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public  interface Myinterface1   //save with the file name Myinterface1.java</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void method1();</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public interface Myinterface2 //save with the file name Myinterface2.java</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void method2();</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//save with the file name Myinterface3.java</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public interface Myinterface3 extends Myinterface1, Myinterface2</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void method3();</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//save with the file name interfacedemo3.java</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public class interfacedemo3 implements Myinterface3</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void method1()</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System.out.println("implementation of method1");</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void method2()</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System.out.println("implementation of method2");</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public void method3()</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System.out.println("implementation of method3");</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public static void main(String arg[])</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Interfacedemo3 obj = new interfacedemo3();</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obj. method1();</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obj. method2();</w:t>
      </w:r>
    </w:p>
    <w:p>
      <w:pPr>
        <w:spacing w:line="240" w:lineRule="auto"/>
        <w:rPr>
          <w:rFonts w:hint="default" w:ascii="Calibri" w:hAnsi="Calibri" w:eastAsia="Times New Roman" w:cs="Calibri"/>
          <w:sz w:val="28"/>
          <w:szCs w:val="28"/>
        </w:rPr>
      </w:pPr>
      <w:r>
        <w:rPr>
          <w:rFonts w:hint="default" w:ascii="Calibri" w:hAnsi="Calibri" w:eastAsia="Times New Roman" w:cs="Calibri"/>
          <w:sz w:val="28"/>
          <w:szCs w:val="28"/>
          <w:rtl w:val="0"/>
        </w:rPr>
        <w:t xml:space="preserve">       obj. method3();</w:t>
      </w:r>
    </w:p>
    <w:p>
      <w:pPr>
        <w:spacing w:line="240" w:lineRule="auto"/>
        <w:rPr>
          <w:rFonts w:hint="default" w:ascii="Calibri" w:hAnsi="Calibri" w:eastAsia="Times New Roman" w:cs="Calibri"/>
          <w:sz w:val="28"/>
          <w:szCs w:val="28"/>
          <w:rtl w:val="0"/>
        </w:rPr>
      </w:pPr>
      <w:r>
        <w:rPr>
          <w:rFonts w:hint="default" w:ascii="Calibri" w:hAnsi="Calibri" w:eastAsia="Times New Roman" w:cs="Calibri"/>
          <w:sz w:val="28"/>
          <w:szCs w:val="28"/>
          <w:rtl w:val="0"/>
        </w:rPr>
        <w:t xml:space="preserve">  }}</w:t>
      </w:r>
    </w:p>
    <w:p>
      <w:pPr>
        <w:pStyle w:val="2"/>
        <w:keepNext w:val="0"/>
        <w:keepLines w:val="0"/>
        <w:widowControl/>
        <w:suppressLineNumbers w:val="0"/>
        <w:shd w:val="clear" w:fill="FFFFFF"/>
        <w:spacing w:before="50" w:beforeAutospacing="0"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Nested Interface</w:t>
      </w:r>
    </w:p>
    <w:p>
      <w:pPr>
        <w:pStyle w:val="14"/>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An interface, i.e., declared within another interface or class, is known as a nested interface. The nested interfaces are used to group related interfaces so that they can be easy to maintain. The nested interface must be referred to by the outer interface or class. It can't be accessed directly.</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Points to remember for nested interfaces</w:t>
      </w:r>
    </w:p>
    <w:p>
      <w:pPr>
        <w:pStyle w:val="14"/>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There are given some points that should be remembered by the java programmer.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The nested interface must be public if it is declared inside the interface, but it can have any access modifier if declared within the class.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Nested interfaces are declared static</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Syntax of nested interface which is declared within the interface</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"https://www.javatpoint.com/nested-interface"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"https://www.javatpoint.com/nested-interface"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"https://www.javatpoint.com/nested-interface"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interface</w:t>
      </w:r>
      <w:r>
        <w:rPr>
          <w:rFonts w:hint="default" w:ascii="Calibri" w:hAnsi="Calibri" w:eastAsia="Segoe UI" w:cs="Calibri"/>
          <w:i w:val="0"/>
          <w:iCs w:val="0"/>
          <w:caps w:val="0"/>
          <w:color w:val="000000"/>
          <w:spacing w:val="0"/>
          <w:sz w:val="28"/>
          <w:szCs w:val="28"/>
          <w:bdr w:val="none" w:color="auto" w:sz="0" w:space="0"/>
        </w:rPr>
        <w:t> interface_name{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interface</w:t>
      </w:r>
      <w:r>
        <w:rPr>
          <w:rFonts w:hint="default" w:ascii="Calibri" w:hAnsi="Calibri" w:eastAsia="Segoe UI" w:cs="Calibri"/>
          <w:i w:val="0"/>
          <w:iCs w:val="0"/>
          <w:caps w:val="0"/>
          <w:color w:val="000000"/>
          <w:spacing w:val="0"/>
          <w:sz w:val="28"/>
          <w:szCs w:val="28"/>
          <w:bdr w:val="none" w:color="auto" w:sz="0" w:space="0"/>
        </w:rPr>
        <w:t> nested_interface_name{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spacing w:line="240" w:lineRule="auto"/>
        <w:rPr>
          <w:rFonts w:hint="default" w:ascii="Calibri" w:hAnsi="Calibri" w:eastAsia="Times New Roman" w:cs="Calibri"/>
          <w:sz w:val="28"/>
          <w:szCs w:val="28"/>
          <w:rtl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interface</w:t>
      </w:r>
      <w:r>
        <w:rPr>
          <w:rFonts w:hint="default" w:ascii="Calibri" w:hAnsi="Calibri" w:eastAsia="Segoe UI" w:cs="Calibri"/>
          <w:i w:val="0"/>
          <w:iCs w:val="0"/>
          <w:caps w:val="0"/>
          <w:color w:val="000000"/>
          <w:spacing w:val="0"/>
          <w:sz w:val="28"/>
          <w:szCs w:val="28"/>
          <w:bdr w:val="none" w:color="auto" w:sz="0" w:space="0"/>
        </w:rPr>
        <w:t> Showable{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show();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interface</w:t>
      </w:r>
      <w:r>
        <w:rPr>
          <w:rFonts w:hint="default" w:ascii="Calibri" w:hAnsi="Calibri" w:eastAsia="Segoe UI" w:cs="Calibri"/>
          <w:i w:val="0"/>
          <w:iCs w:val="0"/>
          <w:caps w:val="0"/>
          <w:color w:val="000000"/>
          <w:spacing w:val="0"/>
          <w:sz w:val="28"/>
          <w:szCs w:val="28"/>
          <w:bdr w:val="none" w:color="auto" w:sz="0" w:space="0"/>
        </w:rPr>
        <w:t> Message{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msg();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TestNestedInterface1 </w:t>
      </w:r>
      <w:r>
        <w:rPr>
          <w:rFonts w:hint="default" w:ascii="Calibri" w:hAnsi="Calibri" w:eastAsia="Segoe UI" w:cs="Calibri"/>
          <w:b/>
          <w:bCs/>
          <w:i w:val="0"/>
          <w:iCs w:val="0"/>
          <w:caps w:val="0"/>
          <w:color w:val="006699"/>
          <w:spacing w:val="0"/>
          <w:sz w:val="28"/>
          <w:szCs w:val="28"/>
          <w:bdr w:val="none" w:color="auto" w:sz="0" w:space="0"/>
        </w:rPr>
        <w:t>implements</w:t>
      </w:r>
      <w:r>
        <w:rPr>
          <w:rFonts w:hint="default" w:ascii="Calibri" w:hAnsi="Calibri" w:eastAsia="Segoe UI" w:cs="Calibri"/>
          <w:i w:val="0"/>
          <w:iCs w:val="0"/>
          <w:caps w:val="0"/>
          <w:color w:val="000000"/>
          <w:spacing w:val="0"/>
          <w:sz w:val="28"/>
          <w:szCs w:val="28"/>
          <w:bdr w:val="none" w:color="auto" w:sz="0" w:space="0"/>
        </w:rPr>
        <w:t> Showable.Message{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msg(){System.out.println(</w:t>
      </w:r>
      <w:r>
        <w:rPr>
          <w:rFonts w:hint="default" w:ascii="Calibri" w:hAnsi="Calibri" w:eastAsia="Segoe UI" w:cs="Calibri"/>
          <w:i w:val="0"/>
          <w:iCs w:val="0"/>
          <w:caps w:val="0"/>
          <w:color w:val="0000FF"/>
          <w:spacing w:val="0"/>
          <w:sz w:val="28"/>
          <w:szCs w:val="28"/>
          <w:bdr w:val="none" w:color="auto" w:sz="0" w:space="0"/>
        </w:rPr>
        <w:t>"Hello nested interface"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Showable.Message message=</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TestNestedInterface1();</w:t>
      </w:r>
      <w:r>
        <w:rPr>
          <w:rFonts w:hint="default" w:ascii="Calibri" w:hAnsi="Calibri" w:eastAsia="Segoe UI" w:cs="Calibri"/>
          <w:i w:val="0"/>
          <w:iCs w:val="0"/>
          <w:caps w:val="0"/>
          <w:color w:val="008200"/>
          <w:spacing w:val="0"/>
          <w:sz w:val="28"/>
          <w:szCs w:val="28"/>
          <w:bdr w:val="none" w:color="auto" w:sz="0" w:space="0"/>
        </w:rPr>
        <w:t>//upcasting here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message.msg();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jc w:val="left"/>
        <w:rPr>
          <w:rFonts w:hint="default" w:ascii="Calibri" w:hAnsi="Calibri" w:cs="Calibri"/>
          <w:sz w:val="28"/>
          <w:szCs w:val="28"/>
        </w:rPr>
      </w:pPr>
    </w:p>
    <w:p>
      <w:pPr>
        <w:pStyle w:val="14"/>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5"/>
          <w:rFonts w:hint="default" w:ascii="Calibri" w:hAnsi="Calibri" w:eastAsia="Segoe UI" w:cs="Calibri"/>
          <w:b/>
          <w:bCs/>
          <w:i w:val="0"/>
          <w:iCs w:val="0"/>
          <w:caps w:val="0"/>
          <w:color w:val="333333"/>
          <w:spacing w:val="0"/>
          <w:sz w:val="28"/>
          <w:szCs w:val="28"/>
          <w:shd w:val="clear" w:fill="FFFFFF"/>
        </w:rPr>
        <w:t>Output:</w:t>
      </w:r>
    </w:p>
    <w:p>
      <w:pPr>
        <w:pStyle w:val="12"/>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hello nested interface</w:t>
      </w:r>
    </w:p>
    <w:p>
      <w:pPr>
        <w:spacing w:line="240" w:lineRule="auto"/>
        <w:rPr>
          <w:rFonts w:hint="default" w:ascii="Calibri" w:hAnsi="Calibri" w:eastAsia="Times New Roman" w:cs="Calibri"/>
          <w:sz w:val="28"/>
          <w:szCs w:val="28"/>
          <w:rtl w:val="0"/>
        </w:rPr>
      </w:pPr>
    </w:p>
    <w:p>
      <w:pPr>
        <w:rPr>
          <w:rFonts w:hint="default" w:ascii="Calibri" w:hAnsi="Calibri" w:cs="Calibri"/>
          <w:sz w:val="28"/>
          <w:szCs w:val="28"/>
          <w:lang w:val="en-IN"/>
        </w:rPr>
      </w:pPr>
      <w:r>
        <w:rPr>
          <w:rFonts w:hint="default" w:ascii="Calibri" w:hAnsi="Calibri" w:cs="Calibri"/>
          <w:sz w:val="28"/>
          <w:szCs w:val="28"/>
          <w:lang w:val="en-IN"/>
        </w:rPr>
        <w:t>Summary:</w:t>
      </w:r>
    </w:p>
    <w:p>
      <w:pPr>
        <w:rPr>
          <w:rFonts w:hint="default" w:ascii="Calibri" w:hAnsi="Calibri" w:cs="Calibri"/>
          <w:sz w:val="28"/>
          <w:szCs w:val="28"/>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Abstract class:</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1. Abstract classes are there to impose prototyping / rules on sub classes</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2. they use abstract methods (empty methods or no definition) to do the above</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3. if there is an empty method u must declare that class as abstract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4. abstract class may or may not have more than one abstract method</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5. it can also have normal methods</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6. we can not create objects to abstract classes since it contains empty or abstract methods</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7. the only way to use them is thorough inheritance</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8. but when we inherit such abstract classes it is our  responsibility to override its all abstract methods</w:t>
      </w:r>
    </w:p>
    <w:p>
      <w:pPr>
        <w:rPr>
          <w:rFonts w:hint="default" w:ascii="Calibri" w:hAnsi="Calibri" w:cs="Calibri"/>
          <w:b/>
          <w:bCs/>
          <w:sz w:val="28"/>
          <w:szCs w:val="28"/>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Note: In java we can not extend multiple classes but we can implement multiple interfaces.</w:t>
      </w:r>
    </w:p>
    <w:p>
      <w:pPr>
        <w:rPr>
          <w:rFonts w:hint="default" w:ascii="Calibri" w:hAnsi="Calibri" w:cs="Calibri"/>
          <w:b/>
          <w:bCs/>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1. interface is similar to abstract class</w:t>
      </w:r>
    </w:p>
    <w:p>
      <w:pPr>
        <w:rPr>
          <w:rFonts w:hint="default" w:ascii="Calibri" w:hAnsi="Calibri" w:cs="Calibri"/>
          <w:sz w:val="28"/>
          <w:szCs w:val="28"/>
          <w:lang w:val="en-IN"/>
        </w:rPr>
      </w:pPr>
      <w:r>
        <w:rPr>
          <w:rFonts w:hint="default" w:ascii="Calibri" w:hAnsi="Calibri" w:cs="Calibri"/>
          <w:sz w:val="28"/>
          <w:szCs w:val="28"/>
          <w:lang w:val="en-IN"/>
        </w:rPr>
        <w:t>2. by default the var are public static final and methods are public abstract</w:t>
      </w:r>
    </w:p>
    <w:p>
      <w:pPr>
        <w:rPr>
          <w:rFonts w:hint="default" w:ascii="Calibri" w:hAnsi="Calibri" w:cs="Calibri"/>
          <w:sz w:val="28"/>
          <w:szCs w:val="28"/>
          <w:lang w:val="en-IN"/>
        </w:rPr>
      </w:pPr>
      <w:r>
        <w:rPr>
          <w:rFonts w:hint="default" w:ascii="Calibri" w:hAnsi="Calibri" w:cs="Calibri"/>
          <w:sz w:val="28"/>
          <w:szCs w:val="28"/>
          <w:lang w:val="en-IN"/>
        </w:rPr>
        <w:t>3. in java we can inherit multiple interfaces</w:t>
      </w:r>
    </w:p>
    <w:p>
      <w:pPr>
        <w:rPr>
          <w:rFonts w:hint="default" w:ascii="Calibri" w:hAnsi="Calibri" w:cs="Calibri"/>
          <w:sz w:val="28"/>
          <w:szCs w:val="28"/>
          <w:lang w:val="en-IN"/>
        </w:rPr>
      </w:pPr>
      <w:r>
        <w:rPr>
          <w:rFonts w:hint="default" w:ascii="Calibri" w:hAnsi="Calibri" w:cs="Calibri"/>
          <w:sz w:val="28"/>
          <w:szCs w:val="28"/>
          <w:lang w:val="en-IN"/>
        </w:rPr>
        <w:t>4. interface can extend another interface</w:t>
      </w:r>
    </w:p>
    <w:p>
      <w:pPr>
        <w:rPr>
          <w:rFonts w:hint="default" w:ascii="Calibri" w:hAnsi="Calibri" w:cs="Calibri"/>
          <w:sz w:val="28"/>
          <w:szCs w:val="28"/>
          <w:lang w:val="en-IN"/>
        </w:rPr>
      </w:pPr>
      <w:r>
        <w:rPr>
          <w:rFonts w:hint="default" w:ascii="Calibri" w:hAnsi="Calibri" w:cs="Calibri"/>
          <w:sz w:val="28"/>
          <w:szCs w:val="28"/>
          <w:lang w:val="en-IN"/>
        </w:rPr>
        <w:t>5. till java 1.7 interfaces can have only abstract methods</w:t>
      </w:r>
    </w:p>
    <w:p>
      <w:pPr>
        <w:rPr>
          <w:rFonts w:hint="default" w:ascii="Calibri" w:hAnsi="Calibri" w:cs="Calibri"/>
          <w:sz w:val="28"/>
          <w:szCs w:val="28"/>
          <w:lang w:val="en-IN"/>
        </w:rPr>
      </w:pPr>
      <w:r>
        <w:rPr>
          <w:rFonts w:hint="default" w:ascii="Calibri" w:hAnsi="Calibri" w:cs="Calibri"/>
          <w:sz w:val="28"/>
          <w:szCs w:val="28"/>
          <w:lang w:val="en-IN"/>
        </w:rPr>
        <w:t>but in 1.8 version normal methods introduced in interfaces using keywords default or static</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public default/static  void read()</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from 1.9 version private methods in interfaces</w:t>
      </w: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Example 01:</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interface Electricity</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String cname = "East. Power Dist.";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void calBill(int x);</w:t>
      </w:r>
    </w:p>
    <w:p>
      <w:pPr>
        <w:rPr>
          <w:rFonts w:hint="default" w:ascii="Calibri" w:hAnsi="Calibri" w:cs="Calibri"/>
          <w:sz w:val="28"/>
          <w:szCs w:val="28"/>
          <w:lang w:val="en-IN"/>
        </w:rPr>
      </w:pPr>
      <w:r>
        <w:rPr>
          <w:rFonts w:hint="default" w:ascii="Calibri" w:hAnsi="Calibri" w:cs="Calibri"/>
          <w:sz w:val="28"/>
          <w:szCs w:val="28"/>
          <w:lang w:val="en-IN"/>
        </w:rPr>
        <w:tab/>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class HouseHold implements Electricity</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int unitcharge;</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HouseHold()</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unitcharge = 5;</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void calBill(int x)  // this will override super class method</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float bill = unitcharge*x;</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System.out.println("Bill = "+bill);</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class Commercial implements Electricity</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int unitcharge;</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Commercial()</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unitcharge = 10;</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void calBill(int x)  // this will override super class method</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float bill = unitcharge*x+500;</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System.out.println("Bill = "+bill);</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w:t>
      </w:r>
      <w:r>
        <w:rPr>
          <w:rFonts w:hint="default" w:ascii="Calibri" w:hAnsi="Calibri" w:cs="Calibri"/>
          <w:sz w:val="28"/>
          <w:szCs w:val="28"/>
          <w:lang w:val="en-IN"/>
        </w:rPr>
        <w:tab/>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public class TestElecBill</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static void main(String arg[])</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Electricity ref;   // reference var</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ref = new HouseHold();  // object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ref.calBill(340);</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b/>
          <w:bCs/>
          <w:sz w:val="28"/>
          <w:szCs w:val="28"/>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Example 02:</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interface AI</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default void f1()</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System.out.println("AI Enabled");</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 xml:space="preserve">interface MediaPlayer extends AI  </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default void f2()</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System.out.println("Media Player");</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class MyPlayer implements MediaPlayer</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public class TestInterface2</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static void main(String arg[])</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MyPlayer obj = new MyPlayer();</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obj.f1();</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obj.f2();</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b/>
          <w:bCs/>
          <w:sz w:val="28"/>
          <w:szCs w:val="28"/>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Example 03:</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interface AI</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default void f1()</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System.out.println("AI Enabled");</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interface MediaPlayer</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default void f2()</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System.out.println("Media Player");</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class MyPlayer implements AI,MediaPlayer</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public class TestInterface2</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static void main(String arg[])</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MyPlayer obj = new MyPlayer();</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obj.f1();</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obj.f2();</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Example 04:</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interface Account</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static final String bname = "SBI";</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static final String ifsc = "SBI0012";</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void withdraw(float amt);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void deposit(float amt);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void balChk();</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static void aeps(int x)</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ssl();</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if(x==1)</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System.out.println("AEPS enabled");</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else</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System.out.println("AEPS Disabled");</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private static void ssl()</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System.out.println("Transactions secured");</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class Saving implements Account</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void withdraw(float amt)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System.out.println("Savings withdraw");</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void deposit(float amt)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System.out.println("Savings Deposit");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void balChk()</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System.out.println("Savings Bal Chk");</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class Current implements Account</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void withdraw(float amt)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System.out.println("Current withdraw");</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void deposit(float amt)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System.out.println("Currrent Deposit");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void balChk()</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System.out.println("Current Bal Chk");</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w:t>
      </w:r>
      <w:r>
        <w:rPr>
          <w:rFonts w:hint="default" w:ascii="Calibri" w:hAnsi="Calibri" w:cs="Calibri"/>
          <w:sz w:val="28"/>
          <w:szCs w:val="28"/>
          <w:lang w:val="en-IN"/>
        </w:rPr>
        <w:tab/>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public class TestInterface</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public static void main(String arg[])</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Account ref;</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ref = new Current();</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System.out.println(Account.bname+"   IFSC : "+Account.ifsc);</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ref.withdraw(1);</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ref.deposit(1);</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ref.balChk();</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ab/>
      </w:r>
      <w:r>
        <w:rPr>
          <w:rFonts w:hint="default" w:ascii="Calibri" w:hAnsi="Calibri" w:cs="Calibri"/>
          <w:sz w:val="28"/>
          <w:szCs w:val="28"/>
          <w:lang w:val="en-IN"/>
        </w:rPr>
        <w:t>Account.aeps(1);</w:t>
      </w:r>
    </w:p>
    <w:p>
      <w:pPr>
        <w:rPr>
          <w:rFonts w:hint="default" w:ascii="Calibri" w:hAnsi="Calibri" w:cs="Calibri"/>
          <w:sz w:val="28"/>
          <w:szCs w:val="28"/>
          <w:lang w:val="en-IN"/>
        </w:rPr>
      </w:pPr>
      <w:r>
        <w:rPr>
          <w:rFonts w:hint="default" w:ascii="Calibri" w:hAnsi="Calibri" w:cs="Calibri"/>
          <w:sz w:val="28"/>
          <w:szCs w:val="28"/>
          <w:lang w:val="en-IN"/>
        </w:rPr>
        <w:tab/>
      </w:r>
      <w:r>
        <w:rPr>
          <w:rFonts w:hint="default" w:ascii="Calibri" w:hAnsi="Calibri" w:cs="Calibri"/>
          <w:sz w:val="28"/>
          <w:szCs w:val="28"/>
          <w:lang w:val="en-IN"/>
        </w:rPr>
        <w:t>}</w:t>
      </w:r>
    </w:p>
    <w:p>
      <w:pPr>
        <w:rPr>
          <w:rFonts w:hint="default" w:ascii="Calibri" w:hAnsi="Calibri" w:cs="Calibri"/>
          <w:sz w:val="28"/>
          <w:szCs w:val="28"/>
          <w:lang w:val="en-IN"/>
        </w:rPr>
      </w:pPr>
      <w:r>
        <w:rPr>
          <w:rFonts w:hint="default" w:ascii="Calibri" w:hAnsi="Calibri" w:cs="Calibri"/>
          <w:sz w:val="28"/>
          <w:szCs w:val="28"/>
          <w:lang w:val="en-IN"/>
        </w:rPr>
        <w: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ab/>
      </w: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sz w:val="28"/>
          <w:szCs w:val="28"/>
          <w:lang w:val="en-IN"/>
        </w:rPr>
      </w:pPr>
    </w:p>
    <w:sectPr>
      <w:foot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Pr>
      <w:pStyle w:val="10"/>
    </w:pP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5BC06"/>
    <w:multiLevelType w:val="multilevel"/>
    <w:tmpl w:val="92A5BC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B882B8E"/>
    <w:multiLevelType w:val="multilevel"/>
    <w:tmpl w:val="CB882B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F092B84"/>
    <w:multiLevelType w:val="multilevel"/>
    <w:tmpl w:val="CF092B84"/>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
    <w:nsid w:val="0053208E"/>
    <w:multiLevelType w:val="multilevel"/>
    <w:tmpl w:val="0053208E"/>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4">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752B37C6"/>
    <w:multiLevelType w:val="multilevel"/>
    <w:tmpl w:val="752B37C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8D35496"/>
    <w:rsid w:val="1AC5743C"/>
    <w:rsid w:val="27347C4E"/>
    <w:rsid w:val="2B1D2F0C"/>
    <w:rsid w:val="3F181FCA"/>
    <w:rsid w:val="665F0A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8"/>
    <w:uiPriority w:val="0"/>
    <w:rPr>
      <w:color w:val="0000FF"/>
      <w:u w:val="single"/>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character" w:styleId="15">
    <w:name w:val="Strong"/>
    <w:basedOn w:val="8"/>
    <w:qFormat/>
    <w:uiPriority w:val="0"/>
    <w:rPr>
      <w:b/>
      <w:bCs/>
    </w:rPr>
  </w:style>
  <w:style w:type="paragraph" w:styleId="16">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7">
    <w:name w:val="Title"/>
    <w:basedOn w:val="1"/>
    <w:next w:val="1"/>
    <w:qFormat/>
    <w:uiPriority w:val="0"/>
    <w:pPr>
      <w:keepNext/>
      <w:keepLines/>
      <w:pageBreakBefore w:val="0"/>
      <w:spacing w:before="0" w:after="60"/>
    </w:pPr>
    <w:rPr>
      <w:sz w:val="52"/>
      <w:szCs w:val="52"/>
    </w:rPr>
  </w:style>
  <w:style w:type="table" w:customStyle="1" w:styleId="18">
    <w:name w:val="Table Normal1"/>
    <w:uiPriority w:val="0"/>
  </w:style>
  <w:style w:type="table" w:customStyle="1" w:styleId="19">
    <w:name w:val="_Style 10"/>
    <w:basedOn w:val="18"/>
    <w:qFormat/>
    <w:uiPriority w:val="0"/>
    <w:tblPr>
      <w:tblCellMar>
        <w:top w:w="15" w:type="dxa"/>
        <w:left w:w="15" w:type="dxa"/>
        <w:bottom w:w="15" w:type="dxa"/>
        <w:right w:w="15" w:type="dxa"/>
      </w:tblCellMar>
    </w:tblPr>
  </w:style>
  <w:style w:type="table" w:customStyle="1" w:styleId="20">
    <w:name w:val="_Style 11"/>
    <w:basedOn w:val="18"/>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2023-04-18T08:50:11Z</dcterms:created>
  <dc:creator>Lenovo</dc:creator>
  <cp:lastModifiedBy>Pradeep Kumar</cp:lastModifiedBy>
  <dcterms:modified xsi:type="dcterms:W3CDTF">2023-04-18T09:08:56Z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88C72874E5A54061B12C766D0551C863</vt:lpwstr>
  </property>
</Properties>
</file>